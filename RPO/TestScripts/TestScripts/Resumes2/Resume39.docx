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tbl>
      <w:tblPr>
        <w:tblStyle w:val="GridTable1Light1"/>
        <w:tblDescription w:val="Layout table"/>
        <w:tblW w:w="5360" w:type="pc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tblPr>
      <w:tblGrid>
        <w:gridCol w:w="8855"/>
        <w:gridCol w:w="238"/>
        <w:gridCol w:w="238"/>
        <w:gridCol w:w="1440"/>
      </w:tblGrid>
      <w:tr w:rsidTr="007406C1">
        <w:tblPrEx>
          <w:tblW w:w="5360" w:type="pct"/>
          <w:tblInd w:w="-2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tblPrEx>
        <w:trPr>
          <w:trHeight w:val="1874"/>
          <w:tblHeader/>
        </w:trPr>
        <w:tc>
          <w:tcPr>
            <w:tcW w:w="8856" w:type="dxa"/>
            <w:shd w:val="clear" w:color="auto" w:fill="EBEBEB" w:themeFill="background2"/>
            <w:tcMar>
              <w:left w:w="360" w:type="dxa"/>
            </w:tcMar>
            <w:vAlign w:val="center"/>
          </w:tcPr>
          <w:sdt>
            <w:sdtPr>
              <w:rPr>
                <w:rFonts w:ascii="Calibri" w:hAnsi="Calibri"/>
              </w:rPr>
              <w:alias w:val="Enter Your Name:"/>
              <w:tag w:val="Enter Your Name:"/>
              <w:id w:val="1888060227"/>
              <w:placeholder>
                <w:docPart w:val="6B1CE817533848FA8BAF4D3968D23E2F"/>
              </w:placeholder>
              <w:dataBinding w:prefixMappings="xmlns:ns0='http://purl.org/dc/elements/1.1/' xmlns:ns1='http://schemas.openxmlformats.org/package/2006/metadata/core-properties' " w:xpath="/ns1:coreProperties[1]/ns1:contentStatus[1]" w:storeItemID="{6C3C8BC8-F283-45AE-878A-BAB7291924A1}"/>
              <w:text/>
            </w:sdtPr>
            <w:sdtContent>
              <w:p w:rsidR="00A36F67" w:rsidRPr="003724E9" w:rsidP="008D6F1D">
                <w:pPr>
                  <w:pStyle w:val="Title"/>
                  <w:spacing w:line="276" w:lineRule="auto"/>
                  <w:rPr>
                    <w:rFonts w:ascii="Calibri" w:hAnsi="Calibri"/>
                  </w:rPr>
                </w:pPr>
                <w:r w:rsidRPr="003724E9">
                  <w:rPr>
                    <w:rFonts w:ascii="Calibri" w:hAnsi="Calibri"/>
                  </w:rPr>
                  <w:t>D.SUDHANANTHAN</w:t>
                </w:r>
              </w:p>
            </w:sdtContent>
          </w:sdt>
          <w:p w:rsidR="009D5804" w:rsidRPr="00E73CB3" w:rsidP="00A90A60">
            <w:pPr>
              <w:pStyle w:val="SenderAddress"/>
              <w:spacing w:line="276" w:lineRule="auto"/>
              <w:rPr>
                <w:rFonts w:ascii="Calibri" w:hAnsi="Calibri"/>
                <w:b/>
                <w:bCs/>
                <w:color w:val="404040" w:themeColor="text1" w:themeTint="BF"/>
              </w:rPr>
            </w:pPr>
            <w:r w:rsidRPr="00620886">
              <w:rPr>
                <w:rFonts w:ascii="Calibri" w:hAnsi="Calibri"/>
                <w:b/>
                <w:bCs/>
                <w:color w:val="757575" w:themeColor="background2" w:themeShade="80"/>
              </w:rPr>
              <w:t>Email</w:t>
            </w:r>
            <w:r w:rsidRPr="00E73CB3">
              <w:rPr>
                <w:rFonts w:ascii="Calibri" w:hAnsi="Calibri"/>
                <w:b/>
                <w:bCs/>
                <w:color w:val="404040" w:themeColor="text1" w:themeTint="BF"/>
              </w:rPr>
              <w:t xml:space="preserve">: </w:t>
            </w:r>
            <w:r w:rsidRPr="00E73CB3">
              <w:rPr>
                <w:rFonts w:ascii="Calibri" w:hAnsi="Calibri"/>
                <w:b/>
                <w:bCs/>
                <w:color w:val="404040" w:themeColor="text1" w:themeTint="BF"/>
              </w:rPr>
              <w:t xml:space="preserve">dsudhananth@gmail.com </w:t>
            </w:r>
          </w:p>
          <w:p w:rsidR="00A36F67" w:rsidRPr="004E46A3" w:rsidP="00A90A60">
            <w:pPr>
              <w:pStyle w:val="SenderAddress"/>
              <w:spacing w:line="276" w:lineRule="auto"/>
              <w:rPr>
                <w:rFonts w:ascii="Calibri" w:hAnsi="Calibri"/>
                <w:b/>
                <w:bCs/>
              </w:rPr>
            </w:pPr>
            <w:r w:rsidRPr="00620886">
              <w:rPr>
                <w:rFonts w:ascii="Calibri" w:hAnsi="Calibri"/>
                <w:b/>
                <w:bCs/>
                <w:color w:val="757575" w:themeColor="background2" w:themeShade="80"/>
              </w:rPr>
              <w:t>Mobile</w:t>
            </w:r>
            <w:r w:rsidRPr="00E73CB3">
              <w:rPr>
                <w:rFonts w:ascii="Calibri" w:hAnsi="Calibri"/>
                <w:b/>
                <w:bCs/>
                <w:color w:val="404040" w:themeColor="text1" w:themeTint="BF"/>
              </w:rPr>
              <w:t xml:space="preserve">: </w:t>
            </w:r>
            <w:r w:rsidRPr="00E73CB3" w:rsidR="008D6F1D">
              <w:rPr>
                <w:rFonts w:ascii="Calibri" w:hAnsi="Calibri"/>
                <w:b/>
                <w:bCs/>
                <w:color w:val="404040" w:themeColor="text1" w:themeTint="BF"/>
              </w:rPr>
              <w:t>8050367324</w:t>
            </w:r>
            <w:r w:rsidRPr="00E73CB3">
              <w:rPr>
                <w:rFonts w:ascii="Calibri" w:hAnsi="Calibri"/>
                <w:b/>
                <w:bCs/>
                <w:color w:val="404040" w:themeColor="text1" w:themeTint="BF"/>
              </w:rPr>
              <w:t xml:space="preserve">  </w:t>
            </w:r>
          </w:p>
        </w:tc>
        <w:tc>
          <w:tcPr>
            <w:tcW w:w="238" w:type="dxa"/>
            <w:shd w:val="clear" w:color="auto" w:fill="17AE92" w:themeFill="accent1"/>
            <w:vAlign w:val="center"/>
          </w:tcPr>
          <w:p w:rsidR="00A36F67" w:rsidRPr="003724E9" w:rsidP="00F6207E">
            <w:pPr>
              <w:rPr>
                <w:rFonts w:ascii="Calibri" w:hAnsi="Calibri"/>
              </w:rPr>
            </w:pPr>
          </w:p>
        </w:tc>
        <w:tc>
          <w:tcPr>
            <w:tcW w:w="238" w:type="dxa"/>
            <w:shd w:val="clear" w:color="auto" w:fill="F7A23F" w:themeFill="accent2"/>
            <w:vAlign w:val="center"/>
          </w:tcPr>
          <w:p w:rsidR="00A36F67" w:rsidRPr="003724E9" w:rsidP="00F6207E">
            <w:pPr>
              <w:rPr>
                <w:rFonts w:ascii="Calibri" w:hAnsi="Calibri"/>
              </w:rPr>
            </w:pPr>
          </w:p>
        </w:tc>
        <w:tc>
          <w:tcPr>
            <w:tcW w:w="1440" w:type="dxa"/>
            <w:shd w:val="clear" w:color="auto" w:fill="6F7E84" w:themeFill="accent3"/>
            <w:vAlign w:val="center"/>
          </w:tcPr>
          <w:p w:rsidR="00A36F67" w:rsidRPr="003724E9" w:rsidP="00F6207E">
            <w:pPr>
              <w:rPr>
                <w:rFonts w:ascii="Calibri" w:hAnsi="Calibri"/>
              </w:rPr>
            </w:pPr>
          </w:p>
        </w:tc>
      </w:tr>
    </w:tbl>
    <w:p w:rsidR="008D6F1D" w:rsidRPr="003724E9" w:rsidP="008D6F1D">
      <w:pPr>
        <w:pStyle w:val="Heading1"/>
        <w:rPr>
          <w:rFonts w:ascii="Calibri" w:hAnsi="Calibri"/>
          <w:color w:val="000000" w:themeColor="text1"/>
        </w:rPr>
      </w:pPr>
      <w:sdt>
        <w:sdtPr>
          <w:rPr>
            <w:rFonts w:ascii="Calibri" w:hAnsi="Calibri"/>
            <w:color w:val="000000" w:themeColor="text1"/>
          </w:rPr>
          <w:alias w:val="Objective:"/>
          <w:tag w:val="Objective:"/>
          <w:id w:val="-731932020"/>
          <w:placeholder>
            <w:docPart w:val="797FA3503A5D4231A3BC44FDEDECE99F"/>
          </w:placeholder>
          <w:showingPlcHdr/>
          <w:richText/>
          <w:temporary/>
        </w:sdtPr>
        <w:sdtContent>
          <w:r w:rsidRPr="00D642A3">
            <w:rPr>
              <w:rFonts w:ascii="Calibri" w:hAnsi="Calibri"/>
              <w:sz w:val="28"/>
              <w:szCs w:val="28"/>
            </w:rPr>
            <w:t>Objective</w:t>
          </w:r>
        </w:sdtContent>
      </w:sdt>
    </w:p>
    <w:p w:rsidR="008D6F1D" w:rsidRPr="003724E9" w:rsidP="008D6F1D">
      <w:pPr>
        <w:spacing w:line="276" w:lineRule="auto"/>
        <w:ind w:firstLine="720"/>
        <w:jc w:val="both"/>
        <w:rPr>
          <w:rFonts w:ascii="Calibri" w:hAnsi="Calibri" w:cs="Times New Roman"/>
          <w:color w:val="000000" w:themeColor="text1"/>
          <w:sz w:val="24"/>
          <w:szCs w:val="24"/>
        </w:rPr>
      </w:pPr>
      <w:r w:rsidRPr="003724E9">
        <w:rPr>
          <w:rFonts w:ascii="Calibri" w:hAnsi="Calibri" w:cs="Times New Roman"/>
          <w:color w:val="000000" w:themeColor="text1"/>
          <w:sz w:val="24"/>
          <w:szCs w:val="24"/>
        </w:rPr>
        <w:t>To be associated with an organization that gives me scope to update my knowledge and in accordance with the latest trends in IT industry and be a part of a team that dynamically works towards the growth of the organization.</w:t>
      </w:r>
    </w:p>
    <w:p w:rsidR="008D6F1D" w:rsidP="008D6F1D">
      <w:pPr>
        <w:pStyle w:val="Heading1"/>
        <w:rPr>
          <w:rFonts w:ascii="Calibri" w:hAnsi="Calibri"/>
          <w:sz w:val="28"/>
          <w:szCs w:val="28"/>
        </w:rPr>
      </w:pPr>
      <w:r w:rsidRPr="003724E9">
        <w:rPr>
          <w:rFonts w:ascii="Calibri" w:hAnsi="Calibri"/>
          <w:sz w:val="28"/>
          <w:szCs w:val="28"/>
        </w:rPr>
        <w:t>Professional Summary</w:t>
      </w:r>
    </w:p>
    <w:p w:rsidR="00A44CFB" w:rsidRPr="00A44CFB" w:rsidP="00A44CFB"/>
    <w:p w:rsidR="00A44CFB" w:rsidP="008D6F1D">
      <w:pPr>
        <w:numPr>
          <w:ilvl w:val="0"/>
          <w:numId w:val="11"/>
        </w:numPr>
        <w:spacing w:after="0" w:line="360" w:lineRule="auto"/>
        <w:jc w:val="both"/>
        <w:rPr>
          <w:rFonts w:ascii="Calibri" w:hAnsi="Calibri"/>
          <w:bCs/>
          <w:color w:val="000000" w:themeColor="text1"/>
          <w:sz w:val="24"/>
          <w:szCs w:val="24"/>
        </w:rPr>
      </w:pPr>
      <w:r w:rsidRPr="00A44CFB">
        <w:rPr>
          <w:rFonts w:ascii="Calibri" w:hAnsi="Calibri"/>
          <w:bCs/>
          <w:color w:val="000000" w:themeColor="text1"/>
          <w:sz w:val="24"/>
          <w:szCs w:val="24"/>
        </w:rPr>
        <w:t>As a Software developer with</w:t>
      </w:r>
      <w:r>
        <w:rPr>
          <w:rFonts w:ascii="Calibri" w:hAnsi="Calibri"/>
          <w:bCs/>
          <w:color w:val="000000" w:themeColor="text1"/>
          <w:sz w:val="24"/>
          <w:szCs w:val="24"/>
        </w:rPr>
        <w:t xml:space="preserve"> 3</w:t>
      </w:r>
      <w:r w:rsidRPr="00A44CFB">
        <w:rPr>
          <w:rFonts w:ascii="Calibri" w:hAnsi="Calibri"/>
          <w:bCs/>
          <w:color w:val="000000" w:themeColor="text1"/>
          <w:sz w:val="24"/>
          <w:szCs w:val="24"/>
        </w:rPr>
        <w:t>+ years of experience</w:t>
      </w:r>
      <w:r>
        <w:rPr>
          <w:rFonts w:ascii="Calibri" w:hAnsi="Calibri"/>
          <w:bCs/>
          <w:color w:val="000000" w:themeColor="text1"/>
          <w:sz w:val="24"/>
          <w:szCs w:val="24"/>
        </w:rPr>
        <w:t xml:space="preserve"> and 3 years of internship Experience</w:t>
      </w:r>
      <w:r w:rsidRPr="00A44CFB">
        <w:rPr>
          <w:rFonts w:ascii="Calibri" w:hAnsi="Calibri"/>
          <w:bCs/>
          <w:color w:val="000000" w:themeColor="text1"/>
          <w:sz w:val="24"/>
          <w:szCs w:val="24"/>
        </w:rPr>
        <w:t xml:space="preserve"> in </w:t>
      </w:r>
      <w:r w:rsidRPr="003724E9">
        <w:rPr>
          <w:rFonts w:ascii="Calibri" w:hAnsi="Calibri"/>
          <w:bCs/>
          <w:color w:val="000000" w:themeColor="text1"/>
          <w:sz w:val="24"/>
          <w:szCs w:val="24"/>
        </w:rPr>
        <w:t>Microsoft’s .NET technology</w:t>
      </w:r>
      <w:r w:rsidR="00721343">
        <w:rPr>
          <w:rFonts w:ascii="Calibri" w:hAnsi="Calibri"/>
          <w:bCs/>
          <w:color w:val="000000" w:themeColor="text1"/>
          <w:sz w:val="24"/>
          <w:szCs w:val="24"/>
        </w:rPr>
        <w:t xml:space="preserve"> and Web Applications</w:t>
      </w:r>
      <w:r>
        <w:rPr>
          <w:rFonts w:ascii="Calibri" w:hAnsi="Calibri"/>
          <w:bCs/>
          <w:color w:val="000000" w:themeColor="text1"/>
          <w:sz w:val="24"/>
          <w:szCs w:val="24"/>
        </w:rPr>
        <w:t>.</w:t>
      </w:r>
    </w:p>
    <w:p w:rsidR="008D6F1D" w:rsidRPr="003724E9" w:rsidP="008D6F1D">
      <w:pPr>
        <w:numPr>
          <w:ilvl w:val="0"/>
          <w:numId w:val="11"/>
        </w:numPr>
        <w:spacing w:after="0" w:line="360" w:lineRule="auto"/>
        <w:jc w:val="both"/>
        <w:rPr>
          <w:rFonts w:ascii="Calibri" w:hAnsi="Calibri"/>
          <w:bCs/>
          <w:color w:val="000000" w:themeColor="text1"/>
          <w:sz w:val="24"/>
          <w:szCs w:val="24"/>
        </w:rPr>
      </w:pPr>
      <w:r w:rsidRPr="003724E9">
        <w:rPr>
          <w:rFonts w:ascii="Calibri" w:hAnsi="Calibri"/>
          <w:bCs/>
          <w:color w:val="000000" w:themeColor="text1"/>
          <w:sz w:val="24"/>
          <w:szCs w:val="24"/>
        </w:rPr>
        <w:t xml:space="preserve">Involved in analyzing, designing and development of web and windows based </w:t>
      </w:r>
      <w:r w:rsidRPr="003724E9" w:rsidR="00043D85">
        <w:rPr>
          <w:rFonts w:ascii="Calibri" w:hAnsi="Calibri"/>
          <w:bCs/>
          <w:color w:val="000000" w:themeColor="text1"/>
          <w:sz w:val="24"/>
          <w:szCs w:val="24"/>
        </w:rPr>
        <w:t>projects</w:t>
      </w:r>
      <w:r w:rsidR="00043D85">
        <w:rPr>
          <w:rFonts w:ascii="Calibri" w:hAnsi="Calibri"/>
          <w:bCs/>
          <w:color w:val="000000" w:themeColor="text1"/>
          <w:sz w:val="24"/>
          <w:szCs w:val="24"/>
        </w:rPr>
        <w:t>, Products</w:t>
      </w:r>
      <w:r w:rsidRPr="003724E9">
        <w:rPr>
          <w:rFonts w:ascii="Calibri" w:hAnsi="Calibri"/>
          <w:bCs/>
          <w:color w:val="000000" w:themeColor="text1"/>
          <w:sz w:val="24"/>
          <w:szCs w:val="24"/>
        </w:rPr>
        <w:t>.</w:t>
      </w:r>
    </w:p>
    <w:p w:rsidR="008D6F1D" w:rsidRPr="003724E9" w:rsidP="008D6F1D">
      <w:pPr>
        <w:numPr>
          <w:ilvl w:val="0"/>
          <w:numId w:val="11"/>
        </w:numPr>
        <w:spacing w:after="0" w:line="360" w:lineRule="auto"/>
        <w:jc w:val="both"/>
        <w:rPr>
          <w:rFonts w:ascii="Calibri" w:hAnsi="Calibri"/>
          <w:bCs/>
          <w:color w:val="000000" w:themeColor="text1"/>
          <w:sz w:val="24"/>
          <w:szCs w:val="24"/>
        </w:rPr>
      </w:pPr>
      <w:r w:rsidRPr="003724E9">
        <w:rPr>
          <w:rFonts w:ascii="Calibri" w:hAnsi="Calibri"/>
          <w:bCs/>
          <w:color w:val="000000" w:themeColor="text1"/>
          <w:sz w:val="24"/>
          <w:szCs w:val="24"/>
        </w:rPr>
        <w:t>Familiar in technologies C#, .Net 2013 &amp; 2015, MS-SQL 2012 and hands on HTML, PHP,</w:t>
      </w:r>
      <w:r w:rsidRPr="003724E9" w:rsidR="00607EFD">
        <w:rPr>
          <w:rFonts w:ascii="Calibri" w:hAnsi="Calibri"/>
          <w:bCs/>
          <w:color w:val="000000" w:themeColor="text1"/>
          <w:sz w:val="24"/>
          <w:szCs w:val="24"/>
        </w:rPr>
        <w:t xml:space="preserve"> </w:t>
      </w:r>
      <w:r w:rsidRPr="003724E9">
        <w:rPr>
          <w:rFonts w:ascii="Calibri" w:hAnsi="Calibri"/>
          <w:bCs/>
          <w:color w:val="000000" w:themeColor="text1"/>
          <w:sz w:val="24"/>
          <w:szCs w:val="24"/>
        </w:rPr>
        <w:t>ASP.Net,</w:t>
      </w:r>
      <w:r w:rsidRPr="003724E9" w:rsidR="00607EFD">
        <w:rPr>
          <w:rFonts w:ascii="Calibri" w:hAnsi="Calibri"/>
          <w:bCs/>
          <w:color w:val="000000" w:themeColor="text1"/>
          <w:sz w:val="24"/>
          <w:szCs w:val="24"/>
        </w:rPr>
        <w:t xml:space="preserve"> CSS</w:t>
      </w:r>
      <w:r w:rsidRPr="003724E9">
        <w:rPr>
          <w:rFonts w:ascii="Calibri" w:hAnsi="Calibri"/>
          <w:bCs/>
          <w:color w:val="000000" w:themeColor="text1"/>
          <w:sz w:val="24"/>
          <w:szCs w:val="24"/>
        </w:rPr>
        <w:t xml:space="preserve">, Scripts, JQuery and </w:t>
      </w:r>
      <w:r w:rsidR="009D5804">
        <w:rPr>
          <w:rFonts w:ascii="Calibri" w:hAnsi="Calibri"/>
          <w:bCs/>
          <w:color w:val="000000" w:themeColor="text1"/>
          <w:sz w:val="24"/>
          <w:szCs w:val="24"/>
        </w:rPr>
        <w:t>Angular</w:t>
      </w:r>
      <w:r w:rsidRPr="003724E9" w:rsidR="009D5804">
        <w:rPr>
          <w:rFonts w:ascii="Calibri" w:hAnsi="Calibri"/>
          <w:bCs/>
          <w:color w:val="000000" w:themeColor="text1"/>
          <w:sz w:val="24"/>
          <w:szCs w:val="24"/>
        </w:rPr>
        <w:t>.</w:t>
      </w:r>
      <w:r w:rsidR="009D5804">
        <w:rPr>
          <w:rFonts w:ascii="Calibri" w:hAnsi="Calibri"/>
          <w:bCs/>
          <w:color w:val="000000" w:themeColor="text1"/>
          <w:sz w:val="24"/>
          <w:szCs w:val="24"/>
        </w:rPr>
        <w:t>, Web</w:t>
      </w:r>
      <w:r w:rsidR="002A1F0D">
        <w:rPr>
          <w:rFonts w:ascii="Calibri" w:hAnsi="Calibri"/>
          <w:bCs/>
          <w:color w:val="000000" w:themeColor="text1"/>
          <w:sz w:val="24"/>
          <w:szCs w:val="24"/>
        </w:rPr>
        <w:t xml:space="preserve"> services (API), SSRS Reports</w:t>
      </w:r>
    </w:p>
    <w:p w:rsidR="008D6F1D" w:rsidRPr="003724E9" w:rsidP="00B32AD1">
      <w:pPr>
        <w:numPr>
          <w:ilvl w:val="0"/>
          <w:numId w:val="11"/>
        </w:numPr>
        <w:spacing w:after="0" w:line="360" w:lineRule="auto"/>
        <w:jc w:val="both"/>
        <w:rPr>
          <w:rFonts w:ascii="Calibri" w:hAnsi="Calibri"/>
          <w:bCs/>
          <w:color w:val="000000" w:themeColor="text1"/>
          <w:sz w:val="24"/>
          <w:szCs w:val="24"/>
        </w:rPr>
      </w:pPr>
      <w:r w:rsidRPr="003724E9">
        <w:rPr>
          <w:rFonts w:ascii="Calibri" w:hAnsi="Calibri"/>
          <w:bCs/>
          <w:color w:val="000000" w:themeColor="text1"/>
          <w:sz w:val="24"/>
          <w:szCs w:val="24"/>
        </w:rPr>
        <w:t>Worked in latest technologies like C#</w:t>
      </w:r>
      <w:r w:rsidRPr="003724E9" w:rsidR="00607EFD">
        <w:rPr>
          <w:rFonts w:ascii="Calibri" w:hAnsi="Calibri"/>
          <w:bCs/>
          <w:color w:val="000000" w:themeColor="text1"/>
          <w:sz w:val="24"/>
          <w:szCs w:val="24"/>
        </w:rPr>
        <w:t>,</w:t>
      </w:r>
      <w:r w:rsidRPr="003724E9">
        <w:rPr>
          <w:rFonts w:ascii="Calibri" w:hAnsi="Calibri"/>
          <w:bCs/>
          <w:color w:val="000000" w:themeColor="text1"/>
          <w:sz w:val="24"/>
          <w:szCs w:val="24"/>
        </w:rPr>
        <w:t xml:space="preserve"> ASP.Net MVC</w:t>
      </w:r>
      <w:r w:rsidRPr="003724E9" w:rsidR="00607EFD">
        <w:rPr>
          <w:rFonts w:ascii="Calibri" w:hAnsi="Calibri"/>
          <w:bCs/>
          <w:color w:val="000000" w:themeColor="text1"/>
          <w:sz w:val="24"/>
          <w:szCs w:val="24"/>
        </w:rPr>
        <w:t>, ASP.Net Core</w:t>
      </w:r>
      <w:r w:rsidR="00B32AD1">
        <w:rPr>
          <w:rFonts w:ascii="Calibri" w:hAnsi="Calibri"/>
          <w:bCs/>
          <w:color w:val="000000" w:themeColor="text1"/>
          <w:sz w:val="24"/>
          <w:szCs w:val="24"/>
        </w:rPr>
        <w:t xml:space="preserve">, </w:t>
      </w:r>
      <w:r w:rsidRPr="00B32AD1" w:rsidR="00B32AD1">
        <w:rPr>
          <w:rFonts w:ascii="Calibri" w:hAnsi="Calibri"/>
          <w:bCs/>
          <w:color w:val="000000" w:themeColor="text1"/>
          <w:sz w:val="24"/>
          <w:szCs w:val="24"/>
        </w:rPr>
        <w:t>identityserver4</w:t>
      </w:r>
      <w:r w:rsidRPr="003724E9" w:rsidR="00607EFD">
        <w:rPr>
          <w:rFonts w:ascii="Calibri" w:hAnsi="Calibri"/>
          <w:bCs/>
          <w:color w:val="000000" w:themeColor="text1"/>
          <w:sz w:val="24"/>
          <w:szCs w:val="24"/>
        </w:rPr>
        <w:t xml:space="preserve"> App</w:t>
      </w:r>
      <w:r w:rsidRPr="003724E9">
        <w:rPr>
          <w:rFonts w:ascii="Calibri" w:hAnsi="Calibri"/>
          <w:bCs/>
          <w:color w:val="000000" w:themeColor="text1"/>
          <w:sz w:val="24"/>
          <w:szCs w:val="24"/>
        </w:rPr>
        <w:t xml:space="preserve"> &amp; AngularJS.</w:t>
      </w:r>
    </w:p>
    <w:p w:rsidR="008D6F1D" w:rsidRPr="003724E9" w:rsidP="008D6F1D">
      <w:pPr>
        <w:numPr>
          <w:ilvl w:val="0"/>
          <w:numId w:val="11"/>
        </w:numPr>
        <w:spacing w:after="0" w:line="360" w:lineRule="auto"/>
        <w:jc w:val="both"/>
        <w:rPr>
          <w:rFonts w:ascii="Calibri" w:hAnsi="Calibri"/>
          <w:bCs/>
          <w:color w:val="000000" w:themeColor="text1"/>
          <w:sz w:val="24"/>
          <w:szCs w:val="24"/>
        </w:rPr>
      </w:pPr>
      <w:r w:rsidRPr="003724E9">
        <w:rPr>
          <w:rFonts w:ascii="Calibri" w:hAnsi="Calibri"/>
          <w:bCs/>
          <w:color w:val="000000" w:themeColor="text1"/>
          <w:sz w:val="24"/>
          <w:szCs w:val="24"/>
        </w:rPr>
        <w:t>Problem solving skills</w:t>
      </w:r>
    </w:p>
    <w:p w:rsidR="008D6F1D" w:rsidRPr="003724E9" w:rsidP="008D6F1D">
      <w:pPr>
        <w:numPr>
          <w:ilvl w:val="0"/>
          <w:numId w:val="11"/>
        </w:numPr>
        <w:spacing w:after="0" w:line="360" w:lineRule="auto"/>
        <w:jc w:val="both"/>
        <w:rPr>
          <w:rFonts w:ascii="Calibri" w:hAnsi="Calibri"/>
          <w:bCs/>
          <w:color w:val="000000" w:themeColor="text1"/>
          <w:sz w:val="24"/>
          <w:szCs w:val="24"/>
        </w:rPr>
      </w:pPr>
      <w:r w:rsidRPr="003724E9">
        <w:rPr>
          <w:rFonts w:ascii="Calibri" w:hAnsi="Calibri"/>
          <w:bCs/>
          <w:color w:val="000000" w:themeColor="text1"/>
          <w:sz w:val="24"/>
          <w:szCs w:val="24"/>
        </w:rPr>
        <w:t>Experience in improving performance of existing .NET applications or reengineering existing apps for better performance</w:t>
      </w:r>
    </w:p>
    <w:p w:rsidR="008D6F1D" w:rsidRPr="003724E9" w:rsidP="008D6F1D">
      <w:pPr>
        <w:numPr>
          <w:ilvl w:val="0"/>
          <w:numId w:val="11"/>
        </w:numPr>
        <w:spacing w:after="0" w:line="360" w:lineRule="auto"/>
        <w:jc w:val="both"/>
        <w:rPr>
          <w:rFonts w:ascii="Calibri" w:hAnsi="Calibri"/>
          <w:b/>
          <w:color w:val="000000" w:themeColor="text1"/>
          <w:sz w:val="24"/>
          <w:szCs w:val="24"/>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pPr>
      <w:r w:rsidRPr="003724E9">
        <w:rPr>
          <w:rFonts w:ascii="Calibri" w:hAnsi="Calibri"/>
          <w:bCs/>
          <w:color w:val="000000" w:themeColor="text1"/>
          <w:sz w:val="24"/>
          <w:szCs w:val="24"/>
        </w:rPr>
        <w:t>Ability to learn new technologies as and when needed.</w:t>
      </w:r>
      <w:r w:rsidRPr="003724E9">
        <w:rPr>
          <w:rFonts w:ascii="Calibri" w:hAnsi="Calibri"/>
          <w:b/>
          <w:color w:val="000000" w:themeColor="text1"/>
          <w:sz w:val="24"/>
          <w:szCs w:val="24"/>
          <w14:shadow w14:blurRad="0" w14:dist="25400" w14:dir="13500000" w14:sx="0" w14:sy="0" w14:kx="0" w14:ky="0" w14:algn="none">
            <w14:srgbClr w14:val="000000">
              <w14:alpha w14:val="50000"/>
            </w14:srgbClr>
          </w14:shadow>
          <w14:textOutline w14:w="9525">
            <w14:solidFill>
              <w14:schemeClr w14:val="bg1">
                <w14:alpha w14:val="50000"/>
                <w14:lumMod w14:val="75000"/>
              </w14:schemeClr>
            </w14:solidFill>
            <w14:round/>
          </w14:textOutline>
        </w:rPr>
        <w:t xml:space="preserve"> </w:t>
      </w:r>
    </w:p>
    <w:p w:rsidR="004E46A3" w:rsidRPr="004E46A3" w:rsidP="004E46A3">
      <w:pPr>
        <w:pStyle w:val="Heading1"/>
      </w:pPr>
      <w:r w:rsidRPr="003724E9">
        <w:rPr>
          <w:rFonts w:ascii="Calibri" w:hAnsi="Calibri"/>
          <w:sz w:val="28"/>
          <w:szCs w:val="28"/>
        </w:rPr>
        <w:t>Technical Skills</w:t>
      </w:r>
    </w:p>
    <w:p w:rsidR="008D6F1D" w:rsidRPr="003724E9" w:rsidP="008D6F1D">
      <w:pPr>
        <w:pStyle w:val="ListParagraph"/>
        <w:numPr>
          <w:ilvl w:val="0"/>
          <w:numId w:val="12"/>
        </w:numPr>
        <w:spacing w:line="276" w:lineRule="auto"/>
        <w:jc w:val="both"/>
        <w:rPr>
          <w:rFonts w:ascii="Calibri" w:hAnsi="Calibri" w:cs="Times New Roman"/>
          <w:color w:val="000000" w:themeColor="text1"/>
          <w:sz w:val="24"/>
          <w:szCs w:val="24"/>
          <w:bdr w:val="none" w:sz="0" w:space="0" w:color="auto" w:frame="1"/>
          <w:lang w:eastAsia="zh-CN" w:bidi="ta-IN"/>
        </w:rPr>
      </w:pPr>
      <w:r w:rsidRPr="003724E9">
        <w:rPr>
          <w:rFonts w:ascii="Calibri" w:hAnsi="Calibri" w:cs="Times New Roman"/>
          <w:b/>
          <w:sz w:val="24"/>
          <w:szCs w:val="24"/>
          <w:bdr w:val="none" w:sz="0" w:space="0" w:color="auto" w:frame="1"/>
          <w:lang w:eastAsia="zh-CN" w:bidi="ta-IN"/>
        </w:rPr>
        <w:t>Microsoft Technologies</w:t>
      </w:r>
      <w:r w:rsidRPr="003724E9">
        <w:rPr>
          <w:rFonts w:ascii="Calibri" w:hAnsi="Calibri" w:cs="Times New Roman"/>
          <w:b/>
          <w:color w:val="000000" w:themeColor="text1"/>
          <w:sz w:val="24"/>
          <w:szCs w:val="24"/>
          <w:bdr w:val="none" w:sz="0" w:space="0" w:color="auto" w:frame="1"/>
          <w:lang w:eastAsia="zh-CN" w:bidi="ta-IN"/>
        </w:rPr>
        <w:tab/>
        <w:t>:</w:t>
      </w:r>
      <w:r w:rsidRPr="003724E9" w:rsidR="00607EFD">
        <w:rPr>
          <w:rFonts w:ascii="Calibri" w:hAnsi="Calibri" w:cs="Times New Roman"/>
          <w:color w:val="000000" w:themeColor="text1"/>
          <w:sz w:val="24"/>
          <w:szCs w:val="24"/>
          <w:bdr w:val="none" w:sz="0" w:space="0" w:color="auto" w:frame="1"/>
          <w:lang w:eastAsia="zh-CN" w:bidi="ta-IN"/>
        </w:rPr>
        <w:t xml:space="preserve"> C#, WPF</w:t>
      </w:r>
      <w:r w:rsidRPr="003724E9" w:rsidR="00440DD6">
        <w:rPr>
          <w:rFonts w:ascii="Calibri" w:hAnsi="Calibri" w:cs="Times New Roman"/>
          <w:color w:val="000000" w:themeColor="text1"/>
          <w:sz w:val="24"/>
          <w:szCs w:val="24"/>
          <w:bdr w:val="none" w:sz="0" w:space="0" w:color="auto" w:frame="1"/>
          <w:lang w:eastAsia="zh-CN" w:bidi="ta-IN"/>
        </w:rPr>
        <w:t xml:space="preserve">, ASP.Net &amp; </w:t>
      </w:r>
      <w:r w:rsidRPr="003724E9" w:rsidR="004B6CEC">
        <w:rPr>
          <w:rFonts w:ascii="Calibri" w:hAnsi="Calibri" w:cs="Times New Roman"/>
          <w:color w:val="000000" w:themeColor="text1"/>
          <w:sz w:val="24"/>
          <w:szCs w:val="24"/>
          <w:bdr w:val="none" w:sz="0" w:space="0" w:color="auto" w:frame="1"/>
          <w:lang w:eastAsia="zh-CN" w:bidi="ta-IN"/>
        </w:rPr>
        <w:t>Core,</w:t>
      </w:r>
      <w:r w:rsidR="00114EC7">
        <w:rPr>
          <w:rFonts w:ascii="Calibri" w:hAnsi="Calibri" w:cs="Times New Roman"/>
          <w:color w:val="000000" w:themeColor="text1"/>
          <w:sz w:val="24"/>
          <w:szCs w:val="24"/>
          <w:bdr w:val="none" w:sz="0" w:space="0" w:color="auto" w:frame="1"/>
          <w:lang w:eastAsia="zh-CN" w:bidi="ta-IN"/>
        </w:rPr>
        <w:t xml:space="preserve"> Web </w:t>
      </w:r>
      <w:r w:rsidRPr="00182AB4" w:rsidR="00182AB4">
        <w:t>Service</w:t>
      </w:r>
      <w:r w:rsidR="00182AB4">
        <w:rPr>
          <w:rFonts w:ascii="Calibri" w:hAnsi="Calibri" w:cs="Times New Roman"/>
          <w:color w:val="000000" w:themeColor="text1"/>
          <w:sz w:val="24"/>
          <w:szCs w:val="24"/>
          <w:bdr w:val="none" w:sz="0" w:space="0" w:color="auto" w:frame="1"/>
          <w:lang w:eastAsia="zh-CN" w:bidi="ta-IN"/>
        </w:rPr>
        <w:t>, Azure</w:t>
      </w:r>
      <w:r w:rsidR="00114EC7">
        <w:rPr>
          <w:rFonts w:ascii="Calibri" w:hAnsi="Calibri" w:cs="Times New Roman"/>
          <w:color w:val="000000" w:themeColor="text1"/>
          <w:sz w:val="24"/>
          <w:szCs w:val="24"/>
          <w:bdr w:val="none" w:sz="0" w:space="0" w:color="auto" w:frame="1"/>
          <w:lang w:eastAsia="zh-CN" w:bidi="ta-IN"/>
        </w:rPr>
        <w:t xml:space="preserve"> </w:t>
      </w:r>
    </w:p>
    <w:p w:rsidR="008D6F1D" w:rsidRPr="003724E9" w:rsidP="008D6F1D">
      <w:pPr>
        <w:pStyle w:val="ListParagraph"/>
        <w:numPr>
          <w:ilvl w:val="0"/>
          <w:numId w:val="12"/>
        </w:numPr>
        <w:spacing w:line="276" w:lineRule="auto"/>
        <w:jc w:val="both"/>
        <w:rPr>
          <w:rFonts w:ascii="Calibri" w:hAnsi="Calibri" w:cs="Times New Roman"/>
          <w:b/>
          <w:color w:val="000000" w:themeColor="text1"/>
          <w:sz w:val="24"/>
          <w:szCs w:val="24"/>
          <w:bdr w:val="none" w:sz="0" w:space="0" w:color="auto" w:frame="1"/>
          <w:lang w:eastAsia="zh-CN" w:bidi="ta-IN"/>
        </w:rPr>
      </w:pPr>
      <w:r w:rsidRPr="003724E9">
        <w:rPr>
          <w:rFonts w:ascii="Calibri" w:hAnsi="Calibri" w:cs="Times New Roman"/>
          <w:b/>
          <w:sz w:val="24"/>
          <w:szCs w:val="24"/>
          <w:bdr w:val="none" w:sz="0" w:space="0" w:color="auto" w:frame="1"/>
          <w:lang w:eastAsia="zh-CN" w:bidi="ta-IN"/>
        </w:rPr>
        <w:t>Scripting Languages</w:t>
      </w:r>
      <w:r w:rsidRPr="003724E9">
        <w:rPr>
          <w:rFonts w:ascii="Calibri" w:hAnsi="Calibri" w:cs="Times New Roman"/>
          <w:b/>
          <w:color w:val="000000" w:themeColor="text1"/>
          <w:sz w:val="24"/>
          <w:szCs w:val="24"/>
          <w:bdr w:val="none" w:sz="0" w:space="0" w:color="auto" w:frame="1"/>
          <w:lang w:eastAsia="zh-CN" w:bidi="ta-IN"/>
        </w:rPr>
        <w:tab/>
      </w:r>
      <w:r w:rsidRPr="003724E9">
        <w:rPr>
          <w:rFonts w:ascii="Calibri" w:hAnsi="Calibri" w:cs="Times New Roman"/>
          <w:b/>
          <w:color w:val="000000" w:themeColor="text1"/>
          <w:sz w:val="24"/>
          <w:szCs w:val="24"/>
          <w:bdr w:val="none" w:sz="0" w:space="0" w:color="auto" w:frame="1"/>
          <w:lang w:eastAsia="zh-CN" w:bidi="ta-IN"/>
        </w:rPr>
        <w:t xml:space="preserve"> </w:t>
      </w:r>
      <w:r w:rsidRPr="003724E9" w:rsidR="00607EFD">
        <w:rPr>
          <w:rFonts w:ascii="Calibri" w:hAnsi="Calibri" w:cs="Times New Roman"/>
          <w:b/>
          <w:color w:val="000000" w:themeColor="text1"/>
          <w:sz w:val="24"/>
          <w:szCs w:val="24"/>
          <w:bdr w:val="none" w:sz="0" w:space="0" w:color="auto" w:frame="1"/>
          <w:lang w:eastAsia="zh-CN" w:bidi="ta-IN"/>
        </w:rPr>
        <w:tab/>
        <w:t xml:space="preserve">: </w:t>
      </w:r>
      <w:r w:rsidR="009D5804">
        <w:rPr>
          <w:rFonts w:ascii="Calibri" w:hAnsi="Calibri" w:cs="Times New Roman"/>
          <w:color w:val="000000" w:themeColor="text1"/>
          <w:sz w:val="24"/>
          <w:szCs w:val="24"/>
          <w:bdr w:val="none" w:sz="0" w:space="0" w:color="auto" w:frame="1"/>
          <w:lang w:eastAsia="zh-CN" w:bidi="ta-IN"/>
        </w:rPr>
        <w:t>JavaScript, JQuery, Angular (1,2,4)</w:t>
      </w:r>
      <w:r w:rsidRPr="003724E9" w:rsidR="009D5804">
        <w:rPr>
          <w:rFonts w:ascii="Calibri" w:hAnsi="Calibri" w:cs="Times New Roman"/>
          <w:color w:val="000000" w:themeColor="text1"/>
          <w:sz w:val="24"/>
          <w:szCs w:val="24"/>
          <w:bdr w:val="none" w:sz="0" w:space="0" w:color="auto" w:frame="1"/>
          <w:lang w:eastAsia="zh-CN" w:bidi="ta-IN"/>
        </w:rPr>
        <w:t>,</w:t>
      </w:r>
      <w:r w:rsidRPr="003724E9" w:rsidR="00607EFD">
        <w:rPr>
          <w:rFonts w:ascii="Calibri" w:hAnsi="Calibri" w:cs="Times New Roman"/>
          <w:color w:val="000000" w:themeColor="text1"/>
          <w:sz w:val="24"/>
          <w:szCs w:val="24"/>
          <w:bdr w:val="none" w:sz="0" w:space="0" w:color="auto" w:frame="1"/>
          <w:lang w:eastAsia="zh-CN" w:bidi="ta-IN"/>
        </w:rPr>
        <w:t xml:space="preserve"> Typescript</w:t>
      </w:r>
    </w:p>
    <w:p w:rsidR="008D6F1D" w:rsidRPr="003724E9" w:rsidP="008D6F1D">
      <w:pPr>
        <w:pStyle w:val="ListParagraph"/>
        <w:numPr>
          <w:ilvl w:val="0"/>
          <w:numId w:val="12"/>
        </w:numPr>
        <w:spacing w:line="276" w:lineRule="auto"/>
        <w:jc w:val="both"/>
        <w:rPr>
          <w:rFonts w:ascii="Calibri" w:hAnsi="Calibri" w:cs="Times New Roman"/>
          <w:color w:val="000000" w:themeColor="text1"/>
          <w:sz w:val="24"/>
          <w:szCs w:val="24"/>
          <w:bdr w:val="none" w:sz="0" w:space="0" w:color="auto" w:frame="1"/>
          <w:lang w:eastAsia="zh-CN" w:bidi="ta-IN"/>
        </w:rPr>
      </w:pPr>
      <w:r w:rsidRPr="003724E9">
        <w:rPr>
          <w:rFonts w:ascii="Calibri" w:hAnsi="Calibri" w:cs="Times New Roman"/>
          <w:b/>
          <w:sz w:val="24"/>
          <w:szCs w:val="24"/>
          <w:bdr w:val="none" w:sz="0" w:space="0" w:color="auto" w:frame="1"/>
          <w:lang w:eastAsia="zh-CN" w:bidi="ta-IN"/>
        </w:rPr>
        <w:t>RDBMS</w:t>
      </w:r>
      <w:r w:rsidRPr="003724E9">
        <w:rPr>
          <w:rFonts w:ascii="Calibri" w:hAnsi="Calibri" w:cs="Times New Roman"/>
          <w:color w:val="000000" w:themeColor="text1"/>
          <w:sz w:val="24"/>
          <w:szCs w:val="24"/>
          <w:bdr w:val="none" w:sz="0" w:space="0" w:color="auto" w:frame="1"/>
          <w:lang w:eastAsia="zh-CN" w:bidi="ta-IN"/>
        </w:rPr>
        <w:tab/>
      </w:r>
      <w:r w:rsidRPr="003724E9">
        <w:rPr>
          <w:rFonts w:ascii="Calibri" w:hAnsi="Calibri" w:cs="Times New Roman"/>
          <w:color w:val="000000" w:themeColor="text1"/>
          <w:sz w:val="24"/>
          <w:szCs w:val="24"/>
          <w:bdr w:val="none" w:sz="0" w:space="0" w:color="auto" w:frame="1"/>
          <w:lang w:eastAsia="zh-CN" w:bidi="ta-IN"/>
        </w:rPr>
        <w:tab/>
      </w:r>
      <w:r w:rsidRPr="003724E9">
        <w:rPr>
          <w:rFonts w:ascii="Calibri" w:hAnsi="Calibri" w:cs="Times New Roman"/>
          <w:color w:val="000000" w:themeColor="text1"/>
          <w:sz w:val="24"/>
          <w:szCs w:val="24"/>
          <w:bdr w:val="none" w:sz="0" w:space="0" w:color="auto" w:frame="1"/>
          <w:lang w:eastAsia="zh-CN" w:bidi="ta-IN"/>
        </w:rPr>
        <w:tab/>
        <w:t>: SQL Server.</w:t>
      </w:r>
      <w:r w:rsidR="00114EC7">
        <w:rPr>
          <w:rFonts w:ascii="Calibri" w:hAnsi="Calibri" w:cs="Times New Roman"/>
          <w:color w:val="000000" w:themeColor="text1"/>
          <w:sz w:val="24"/>
          <w:szCs w:val="24"/>
          <w:bdr w:val="none" w:sz="0" w:space="0" w:color="auto" w:frame="1"/>
          <w:lang w:eastAsia="zh-CN" w:bidi="ta-IN"/>
        </w:rPr>
        <w:t>,</w:t>
      </w:r>
      <w:r w:rsidR="003A52C3">
        <w:rPr>
          <w:rFonts w:ascii="Calibri" w:hAnsi="Calibri" w:cs="Times New Roman"/>
          <w:color w:val="000000" w:themeColor="text1"/>
          <w:sz w:val="24"/>
          <w:szCs w:val="24"/>
          <w:bdr w:val="none" w:sz="0" w:space="0" w:color="auto" w:frame="1"/>
          <w:lang w:eastAsia="zh-CN" w:bidi="ta-IN"/>
        </w:rPr>
        <w:t xml:space="preserve"> </w:t>
      </w:r>
      <w:r w:rsidR="00114EC7">
        <w:rPr>
          <w:rFonts w:ascii="Calibri" w:hAnsi="Calibri" w:cs="Times New Roman"/>
          <w:color w:val="000000" w:themeColor="text1"/>
          <w:sz w:val="24"/>
          <w:szCs w:val="24"/>
          <w:bdr w:val="none" w:sz="0" w:space="0" w:color="auto" w:frame="1"/>
          <w:lang w:eastAsia="zh-CN" w:bidi="ta-IN"/>
        </w:rPr>
        <w:t>SSRS</w:t>
      </w:r>
    </w:p>
    <w:p w:rsidR="008D6F1D" w:rsidRPr="003724E9" w:rsidP="008D6F1D">
      <w:pPr>
        <w:pStyle w:val="ListParagraph"/>
        <w:numPr>
          <w:ilvl w:val="0"/>
          <w:numId w:val="12"/>
        </w:numPr>
        <w:spacing w:line="276" w:lineRule="auto"/>
        <w:jc w:val="both"/>
        <w:rPr>
          <w:rFonts w:ascii="Calibri" w:hAnsi="Calibri" w:cs="Times New Roman"/>
          <w:b/>
          <w:color w:val="000000" w:themeColor="text1"/>
          <w:sz w:val="24"/>
          <w:szCs w:val="24"/>
        </w:rPr>
      </w:pPr>
      <w:r w:rsidRPr="003724E9">
        <w:rPr>
          <w:rFonts w:ascii="Calibri" w:hAnsi="Calibri" w:cs="Times New Roman"/>
          <w:b/>
          <w:sz w:val="24"/>
          <w:szCs w:val="24"/>
        </w:rPr>
        <w:t>Source Control</w:t>
      </w:r>
      <w:r w:rsidRPr="003724E9">
        <w:rPr>
          <w:rFonts w:ascii="Calibri" w:hAnsi="Calibri" w:cs="Times New Roman"/>
          <w:b/>
          <w:color w:val="000000" w:themeColor="text1"/>
          <w:sz w:val="24"/>
          <w:szCs w:val="24"/>
        </w:rPr>
        <w:tab/>
      </w:r>
      <w:r w:rsidRPr="003724E9">
        <w:rPr>
          <w:rFonts w:ascii="Calibri" w:hAnsi="Calibri" w:cs="Times New Roman"/>
          <w:b/>
          <w:color w:val="000000" w:themeColor="text1"/>
          <w:sz w:val="24"/>
          <w:szCs w:val="24"/>
        </w:rPr>
        <w:tab/>
        <w:t xml:space="preserve">: </w:t>
      </w:r>
      <w:r w:rsidRPr="003724E9" w:rsidR="00607EFD">
        <w:rPr>
          <w:rFonts w:ascii="Calibri" w:hAnsi="Calibri" w:cs="Times New Roman"/>
          <w:color w:val="000000" w:themeColor="text1"/>
          <w:sz w:val="24"/>
          <w:szCs w:val="24"/>
        </w:rPr>
        <w:t xml:space="preserve">Tortoise </w:t>
      </w:r>
      <w:r w:rsidRPr="003724E9" w:rsidR="00043D85">
        <w:rPr>
          <w:rFonts w:ascii="Calibri" w:hAnsi="Calibri" w:cs="Times New Roman"/>
          <w:color w:val="000000" w:themeColor="text1"/>
          <w:sz w:val="24"/>
          <w:szCs w:val="24"/>
        </w:rPr>
        <w:t>SVN</w:t>
      </w:r>
      <w:r w:rsidR="00043D85">
        <w:rPr>
          <w:rFonts w:ascii="Calibri" w:hAnsi="Calibri" w:cs="Times New Roman"/>
          <w:color w:val="000000" w:themeColor="text1"/>
          <w:sz w:val="24"/>
          <w:szCs w:val="24"/>
        </w:rPr>
        <w:t>, TFS</w:t>
      </w:r>
    </w:p>
    <w:p w:rsidR="008D6F1D" w:rsidRPr="003724E9" w:rsidP="008D6F1D">
      <w:pPr>
        <w:pStyle w:val="ListParagraph"/>
        <w:numPr>
          <w:ilvl w:val="0"/>
          <w:numId w:val="12"/>
        </w:numPr>
        <w:tabs>
          <w:tab w:val="left" w:pos="3240"/>
        </w:tabs>
        <w:spacing w:after="0" w:line="276" w:lineRule="auto"/>
        <w:jc w:val="both"/>
        <w:rPr>
          <w:rFonts w:ascii="Calibri" w:hAnsi="Calibri" w:cs="Times New Roman"/>
          <w:b/>
          <w:color w:val="000000" w:themeColor="text1"/>
          <w:sz w:val="24"/>
          <w:szCs w:val="24"/>
        </w:rPr>
      </w:pPr>
      <w:r w:rsidRPr="003724E9">
        <w:rPr>
          <w:rFonts w:ascii="Calibri" w:hAnsi="Calibri" w:cs="Times New Roman"/>
          <w:b/>
          <w:sz w:val="24"/>
          <w:szCs w:val="24"/>
        </w:rPr>
        <w:t>Web Server</w:t>
      </w:r>
      <w:r w:rsidRPr="003724E9">
        <w:rPr>
          <w:rFonts w:ascii="Calibri" w:hAnsi="Calibri" w:cs="Times New Roman"/>
          <w:b/>
          <w:color w:val="000000" w:themeColor="text1"/>
          <w:sz w:val="24"/>
          <w:szCs w:val="24"/>
        </w:rPr>
        <w:tab/>
      </w:r>
      <w:r w:rsidRPr="003724E9">
        <w:rPr>
          <w:rFonts w:ascii="Calibri" w:hAnsi="Calibri" w:cs="Times New Roman"/>
          <w:b/>
          <w:color w:val="000000" w:themeColor="text1"/>
          <w:sz w:val="24"/>
          <w:szCs w:val="24"/>
        </w:rPr>
        <w:tab/>
        <w:t xml:space="preserve">: </w:t>
      </w:r>
      <w:r w:rsidRPr="003724E9">
        <w:rPr>
          <w:rFonts w:ascii="Calibri" w:hAnsi="Calibri" w:cs="Times New Roman"/>
          <w:color w:val="000000" w:themeColor="text1"/>
          <w:sz w:val="24"/>
          <w:szCs w:val="24"/>
        </w:rPr>
        <w:t>IIS 7.0, IIS 7.5</w:t>
      </w:r>
    </w:p>
    <w:p w:rsidR="008D6F1D" w:rsidP="008D6F1D">
      <w:pPr>
        <w:pStyle w:val="ListParagraph"/>
        <w:numPr>
          <w:ilvl w:val="0"/>
          <w:numId w:val="12"/>
        </w:numPr>
        <w:tabs>
          <w:tab w:val="left" w:pos="3240"/>
        </w:tabs>
        <w:spacing w:after="0" w:line="276" w:lineRule="auto"/>
        <w:jc w:val="both"/>
        <w:rPr>
          <w:rFonts w:ascii="Calibri" w:hAnsi="Calibri" w:cs="Times New Roman"/>
          <w:color w:val="000000" w:themeColor="text1"/>
          <w:sz w:val="24"/>
          <w:szCs w:val="24"/>
        </w:rPr>
      </w:pPr>
      <w:r w:rsidRPr="003724E9">
        <w:rPr>
          <w:rFonts w:ascii="Calibri" w:hAnsi="Calibri" w:cs="Times New Roman"/>
          <w:b/>
          <w:sz w:val="24"/>
          <w:szCs w:val="24"/>
        </w:rPr>
        <w:t>Web Frameworks</w:t>
      </w:r>
      <w:r w:rsidRPr="003724E9">
        <w:rPr>
          <w:rFonts w:ascii="Calibri" w:hAnsi="Calibri" w:cs="Times New Roman"/>
          <w:b/>
          <w:color w:val="000000" w:themeColor="text1"/>
          <w:sz w:val="24"/>
          <w:szCs w:val="24"/>
        </w:rPr>
        <w:tab/>
      </w:r>
      <w:r w:rsidRPr="003724E9">
        <w:rPr>
          <w:rFonts w:ascii="Calibri" w:hAnsi="Calibri" w:cs="Times New Roman"/>
          <w:b/>
          <w:color w:val="000000" w:themeColor="text1"/>
          <w:sz w:val="24"/>
          <w:szCs w:val="24"/>
        </w:rPr>
        <w:tab/>
        <w:t xml:space="preserve">: </w:t>
      </w:r>
      <w:r w:rsidR="009D5804">
        <w:rPr>
          <w:rFonts w:ascii="Calibri" w:hAnsi="Calibri" w:cs="Times New Roman"/>
          <w:color w:val="000000" w:themeColor="text1"/>
          <w:sz w:val="24"/>
          <w:szCs w:val="24"/>
        </w:rPr>
        <w:t>Angular (1,2,4)</w:t>
      </w:r>
      <w:r w:rsidRPr="003724E9" w:rsidR="00440DD6">
        <w:rPr>
          <w:rFonts w:ascii="Calibri" w:hAnsi="Calibri" w:cs="Times New Roman"/>
          <w:color w:val="000000" w:themeColor="text1"/>
          <w:sz w:val="24"/>
          <w:szCs w:val="24"/>
        </w:rPr>
        <w:t>, Html</w:t>
      </w:r>
      <w:r w:rsidR="009D5804">
        <w:rPr>
          <w:rFonts w:ascii="Calibri" w:hAnsi="Calibri" w:cs="Times New Roman"/>
          <w:color w:val="000000" w:themeColor="text1"/>
          <w:sz w:val="24"/>
          <w:szCs w:val="24"/>
        </w:rPr>
        <w:t xml:space="preserve">, ASP.Net, </w:t>
      </w:r>
      <w:r w:rsidR="008956FF">
        <w:rPr>
          <w:rFonts w:ascii="Calibri" w:hAnsi="Calibri" w:cs="Times New Roman"/>
          <w:color w:val="000000" w:themeColor="text1"/>
          <w:sz w:val="24"/>
          <w:szCs w:val="24"/>
        </w:rPr>
        <w:t>MVC</w:t>
      </w:r>
      <w:r w:rsidRPr="003724E9" w:rsidR="008956FF">
        <w:rPr>
          <w:rFonts w:ascii="Calibri" w:hAnsi="Calibri" w:cs="Times New Roman"/>
          <w:color w:val="000000" w:themeColor="text1"/>
          <w:sz w:val="24"/>
          <w:szCs w:val="24"/>
        </w:rPr>
        <w:t>, PHP</w:t>
      </w:r>
    </w:p>
    <w:p w:rsidR="00043D85" w:rsidRPr="003724E9" w:rsidP="00193B24">
      <w:pPr>
        <w:pStyle w:val="ListParagraph"/>
        <w:numPr>
          <w:ilvl w:val="0"/>
          <w:numId w:val="12"/>
        </w:numPr>
        <w:tabs>
          <w:tab w:val="left" w:pos="3240"/>
        </w:tabs>
        <w:spacing w:after="0" w:line="276" w:lineRule="auto"/>
        <w:jc w:val="both"/>
        <w:rPr>
          <w:rFonts w:ascii="Calibri" w:hAnsi="Calibri" w:cs="Times New Roman"/>
          <w:color w:val="000000" w:themeColor="text1"/>
          <w:sz w:val="24"/>
          <w:szCs w:val="24"/>
        </w:rPr>
      </w:pPr>
      <w:r>
        <w:rPr>
          <w:rFonts w:ascii="Calibri" w:hAnsi="Calibri" w:cs="Times New Roman"/>
          <w:b/>
          <w:sz w:val="24"/>
          <w:szCs w:val="24"/>
        </w:rPr>
        <w:t xml:space="preserve">Knowledge for                        </w:t>
      </w:r>
      <w:r w:rsidR="002F11DB">
        <w:rPr>
          <w:rFonts w:ascii="Calibri" w:hAnsi="Calibri" w:cs="Times New Roman"/>
          <w:b/>
          <w:sz w:val="24"/>
          <w:szCs w:val="24"/>
        </w:rPr>
        <w:t xml:space="preserve"> </w:t>
      </w:r>
      <w:bookmarkStart w:id="0" w:name="_GoBack"/>
      <w:bookmarkEnd w:id="0"/>
      <w:r w:rsidR="002F11DB">
        <w:rPr>
          <w:rFonts w:ascii="Calibri" w:hAnsi="Calibri" w:cs="Times New Roman"/>
          <w:b/>
          <w:sz w:val="24"/>
          <w:szCs w:val="24"/>
        </w:rPr>
        <w:t xml:space="preserve"> :</w:t>
      </w:r>
      <w:r w:rsidR="00193B24">
        <w:rPr>
          <w:rFonts w:ascii="Calibri" w:hAnsi="Calibri" w:cs="Times New Roman"/>
          <w:bCs/>
          <w:color w:val="000000" w:themeColor="text1"/>
          <w:sz w:val="24"/>
          <w:szCs w:val="24"/>
        </w:rPr>
        <w:t xml:space="preserve"> MVC Unit Testing , </w:t>
      </w:r>
      <w:r w:rsidRPr="00193B24" w:rsidR="00193B24">
        <w:rPr>
          <w:rFonts w:ascii="Calibri" w:hAnsi="Calibri" w:cs="Times New Roman"/>
          <w:bCs/>
          <w:color w:val="000000" w:themeColor="text1"/>
          <w:sz w:val="24"/>
          <w:szCs w:val="24"/>
        </w:rPr>
        <w:t>Karma</w:t>
      </w:r>
      <w:r w:rsidR="00193B24">
        <w:rPr>
          <w:rFonts w:ascii="Calibri" w:hAnsi="Calibri" w:cs="Times New Roman"/>
          <w:bCs/>
          <w:color w:val="000000" w:themeColor="text1"/>
          <w:sz w:val="24"/>
          <w:szCs w:val="24"/>
        </w:rPr>
        <w:t>.</w:t>
      </w:r>
      <w:r w:rsidRPr="00043D85">
        <w:rPr>
          <w:rFonts w:ascii="Calibri" w:hAnsi="Calibri" w:cs="Times New Roman"/>
          <w:bCs/>
          <w:color w:val="000000" w:themeColor="text1"/>
          <w:sz w:val="24"/>
          <w:szCs w:val="24"/>
        </w:rPr>
        <w:t xml:space="preserve"> </w:t>
      </w:r>
    </w:p>
    <w:p w:rsidR="00801FD5" w:rsidRPr="003724E9" w:rsidP="00801FD5">
      <w:pPr>
        <w:pStyle w:val="Heading1"/>
        <w:spacing w:line="360" w:lineRule="auto"/>
        <w:rPr>
          <w:rFonts w:ascii="Calibri" w:hAnsi="Calibri"/>
        </w:rPr>
      </w:pPr>
      <w:r w:rsidRPr="003724E9">
        <w:rPr>
          <w:rFonts w:ascii="Calibri" w:hAnsi="Calibri"/>
          <w:sz w:val="28"/>
          <w:szCs w:val="28"/>
        </w:rPr>
        <w:t>Academic Qualification</w:t>
      </w:r>
    </w:p>
    <w:p w:rsidR="00895D5A" w:rsidRPr="00895D5A" w:rsidP="00895D5A">
      <w:pPr>
        <w:pStyle w:val="ListParagraph"/>
        <w:numPr>
          <w:ilvl w:val="0"/>
          <w:numId w:val="13"/>
        </w:numPr>
        <w:spacing w:before="100" w:beforeAutospacing="1" w:after="100" w:afterAutospacing="1" w:line="360" w:lineRule="auto"/>
        <w:jc w:val="both"/>
        <w:rPr>
          <w:rFonts w:ascii="Calibri" w:hAnsi="Calibri"/>
          <w:color w:val="auto"/>
          <w:sz w:val="24"/>
          <w:szCs w:val="24"/>
        </w:rPr>
      </w:pPr>
      <w:r w:rsidRPr="00895D5A">
        <w:rPr>
          <w:rFonts w:ascii="Calibri" w:hAnsi="Calibri"/>
          <w:color w:val="auto"/>
          <w:sz w:val="24"/>
          <w:szCs w:val="24"/>
        </w:rPr>
        <w:t>BSc (Computer Technology) from Sree Ramakrishna Mission Vidyalaya College of Arts &amp; Science, Coimbatore, Tamil Nadu</w:t>
      </w:r>
      <w:r>
        <w:rPr>
          <w:rFonts w:ascii="Calibri" w:hAnsi="Calibri"/>
          <w:color w:val="auto"/>
          <w:sz w:val="24"/>
          <w:szCs w:val="24"/>
        </w:rPr>
        <w:t xml:space="preserve"> (2009-2012</w:t>
      </w:r>
      <w:r w:rsidRPr="00895D5A">
        <w:rPr>
          <w:rFonts w:ascii="Calibri" w:hAnsi="Calibri"/>
          <w:color w:val="auto"/>
          <w:sz w:val="24"/>
          <w:szCs w:val="24"/>
        </w:rPr>
        <w:t>)</w:t>
      </w:r>
    </w:p>
    <w:p w:rsidR="00895D5A" w:rsidRPr="00895D5A" w:rsidP="00895D5A">
      <w:pPr>
        <w:pStyle w:val="ListParagraph"/>
        <w:numPr>
          <w:ilvl w:val="0"/>
          <w:numId w:val="13"/>
        </w:numPr>
        <w:spacing w:before="100" w:beforeAutospacing="1" w:after="100" w:afterAutospacing="1" w:line="360" w:lineRule="auto"/>
        <w:jc w:val="both"/>
        <w:rPr>
          <w:rFonts w:ascii="Calibri" w:hAnsi="Calibri"/>
          <w:color w:val="auto"/>
          <w:sz w:val="24"/>
          <w:szCs w:val="24"/>
        </w:rPr>
      </w:pPr>
      <w:r w:rsidRPr="00895D5A">
        <w:rPr>
          <w:rFonts w:ascii="Calibri" w:hAnsi="Calibri"/>
          <w:color w:val="auto"/>
          <w:sz w:val="24"/>
          <w:szCs w:val="24"/>
        </w:rPr>
        <w:t>MCA from Sree Ramakrishna Mission Vidyalaya College of Arts &amp; Science, Coimbatore, Tamil Nadu</w:t>
      </w:r>
      <w:r>
        <w:rPr>
          <w:rFonts w:ascii="Calibri" w:hAnsi="Calibri"/>
          <w:color w:val="auto"/>
          <w:sz w:val="24"/>
          <w:szCs w:val="24"/>
        </w:rPr>
        <w:t xml:space="preserve"> (2012</w:t>
      </w:r>
      <w:r w:rsidRPr="00895D5A">
        <w:rPr>
          <w:rFonts w:ascii="Calibri" w:hAnsi="Calibri"/>
          <w:color w:val="auto"/>
          <w:sz w:val="24"/>
          <w:szCs w:val="24"/>
        </w:rPr>
        <w:t>-2015).</w:t>
      </w:r>
    </w:p>
    <w:p w:rsidR="0072239C" w:rsidRPr="0072239C" w:rsidP="0072239C">
      <w:pPr>
        <w:pStyle w:val="Heading1"/>
      </w:pPr>
      <w:r w:rsidRPr="003724E9">
        <w:rPr>
          <w:rFonts w:ascii="Calibri" w:hAnsi="Calibri"/>
          <w:sz w:val="28"/>
          <w:szCs w:val="28"/>
        </w:rPr>
        <w:t>Summary of Work Experience</w:t>
      </w:r>
    </w:p>
    <w:p w:rsidR="008D6F1D" w:rsidRPr="003724E9" w:rsidP="008D6F1D">
      <w:pPr>
        <w:pStyle w:val="ListParagraph"/>
        <w:numPr>
          <w:ilvl w:val="0"/>
          <w:numId w:val="12"/>
        </w:numPr>
        <w:spacing w:line="276" w:lineRule="auto"/>
        <w:jc w:val="both"/>
        <w:rPr>
          <w:rFonts w:ascii="Calibri" w:hAnsi="Calibri" w:cs="Times New Roman"/>
          <w:b/>
          <w:color w:val="000000" w:themeColor="text1"/>
          <w:sz w:val="24"/>
          <w:szCs w:val="24"/>
        </w:rPr>
      </w:pPr>
      <w:r w:rsidRPr="003724E9">
        <w:rPr>
          <w:rFonts w:ascii="Calibri" w:hAnsi="Calibri" w:cs="Times New Roman"/>
          <w:b/>
          <w:sz w:val="24"/>
          <w:szCs w:val="24"/>
        </w:rPr>
        <w:t>Organization</w:t>
      </w:r>
      <w:r w:rsidRPr="003724E9">
        <w:rPr>
          <w:rFonts w:ascii="Calibri" w:hAnsi="Calibri" w:cs="Times New Roman"/>
          <w:color w:val="000000" w:themeColor="text1"/>
          <w:sz w:val="24"/>
          <w:szCs w:val="24"/>
        </w:rPr>
        <w:tab/>
      </w:r>
      <w:r w:rsidRPr="003724E9">
        <w:rPr>
          <w:rFonts w:ascii="Calibri" w:hAnsi="Calibri" w:cs="Times New Roman"/>
          <w:color w:val="000000" w:themeColor="text1"/>
          <w:sz w:val="24"/>
          <w:szCs w:val="24"/>
        </w:rPr>
        <w:tab/>
        <w:t>: Value Soft Solutions</w:t>
      </w:r>
    </w:p>
    <w:p w:rsidR="008D6F1D" w:rsidP="008D6F1D">
      <w:pPr>
        <w:pStyle w:val="ListParagraph"/>
        <w:numPr>
          <w:ilvl w:val="0"/>
          <w:numId w:val="12"/>
        </w:numPr>
        <w:spacing w:line="276" w:lineRule="auto"/>
        <w:jc w:val="both"/>
        <w:rPr>
          <w:rFonts w:ascii="Calibri" w:hAnsi="Calibri" w:cs="Times New Roman"/>
          <w:color w:val="000000" w:themeColor="text1"/>
          <w:sz w:val="24"/>
          <w:szCs w:val="24"/>
        </w:rPr>
      </w:pPr>
      <w:r w:rsidRPr="003724E9">
        <w:rPr>
          <w:rFonts w:ascii="Calibri" w:hAnsi="Calibri" w:cs="Times New Roman"/>
          <w:b/>
          <w:sz w:val="24"/>
          <w:szCs w:val="24"/>
        </w:rPr>
        <w:t>Position</w:t>
      </w:r>
      <w:r w:rsidRPr="003724E9">
        <w:rPr>
          <w:rFonts w:ascii="Calibri" w:hAnsi="Calibri" w:cs="Times New Roman"/>
          <w:b/>
          <w:color w:val="000000" w:themeColor="text1"/>
          <w:sz w:val="24"/>
          <w:szCs w:val="24"/>
        </w:rPr>
        <w:tab/>
      </w:r>
      <w:r w:rsidRPr="003724E9">
        <w:rPr>
          <w:rFonts w:ascii="Calibri" w:hAnsi="Calibri" w:cs="Times New Roman"/>
          <w:b/>
          <w:color w:val="000000" w:themeColor="text1"/>
          <w:sz w:val="24"/>
          <w:szCs w:val="24"/>
        </w:rPr>
        <w:tab/>
      </w:r>
      <w:r w:rsidRPr="003724E9">
        <w:rPr>
          <w:rFonts w:ascii="Calibri" w:hAnsi="Calibri" w:cs="Times New Roman"/>
          <w:color w:val="000000" w:themeColor="text1"/>
          <w:sz w:val="24"/>
          <w:szCs w:val="24"/>
        </w:rPr>
        <w:t>: Software Developer</w:t>
      </w:r>
    </w:p>
    <w:p w:rsidR="004E46A3" w:rsidRPr="004E46A3" w:rsidP="004E46A3">
      <w:pPr>
        <w:spacing w:line="276" w:lineRule="auto"/>
        <w:jc w:val="both"/>
        <w:rPr>
          <w:rFonts w:ascii="Calibri" w:hAnsi="Calibri" w:cs="Times New Roman"/>
          <w:color w:val="000000" w:themeColor="text1"/>
          <w:sz w:val="24"/>
          <w:szCs w:val="24"/>
        </w:rPr>
      </w:pPr>
    </w:p>
    <w:p w:rsidR="008D6F1D" w:rsidRPr="003724E9" w:rsidP="008D6F1D">
      <w:pPr>
        <w:pStyle w:val="Heading1"/>
        <w:rPr>
          <w:rFonts w:ascii="Calibri" w:hAnsi="Calibri"/>
          <w:sz w:val="28"/>
          <w:szCs w:val="28"/>
        </w:rPr>
      </w:pPr>
      <w:r w:rsidRPr="003724E9">
        <w:rPr>
          <w:rFonts w:ascii="Calibri" w:hAnsi="Calibri"/>
          <w:sz w:val="28"/>
          <w:szCs w:val="28"/>
        </w:rPr>
        <w:t>Professional Experience</w:t>
      </w:r>
    </w:p>
    <w:p w:rsidR="008D6F1D" w:rsidP="008D6F1D">
      <w:pPr>
        <w:pStyle w:val="Heading2"/>
        <w:rPr>
          <w:rFonts w:ascii="Calibri" w:hAnsi="Calibri"/>
          <w:color w:val="3A3A3A" w:themeColor="background2" w:themeShade="40"/>
          <w:sz w:val="24"/>
          <w:szCs w:val="24"/>
        </w:rPr>
      </w:pPr>
      <w:r w:rsidRPr="003724E9">
        <w:rPr>
          <w:rFonts w:ascii="Calibri" w:hAnsi="Calibri"/>
          <w:color w:val="3A3A3A" w:themeColor="background2" w:themeShade="40"/>
          <w:sz w:val="24"/>
          <w:szCs w:val="24"/>
        </w:rPr>
        <w:t>PROJECT SUMMARY</w:t>
      </w:r>
    </w:p>
    <w:p w:rsidR="005143A1" w:rsidP="005143A1"/>
    <w:p w:rsidR="005143A1" w:rsidRPr="003724E9" w:rsidP="005143A1">
      <w:pPr>
        <w:rPr>
          <w:rFonts w:ascii="Calibri" w:hAnsi="Calibri"/>
          <w:b/>
          <w:color w:val="000000" w:themeColor="text1"/>
        </w:rPr>
      </w:pPr>
      <w:r>
        <w:rPr>
          <w:rFonts w:ascii="Calibri" w:hAnsi="Calibri" w:cs="Arial"/>
          <w:b/>
          <w:color w:val="000000" w:themeColor="text1"/>
          <w:sz w:val="24"/>
          <w:szCs w:val="24"/>
        </w:rPr>
        <w:t>1</w:t>
      </w:r>
      <w:r w:rsidRPr="003724E9">
        <w:rPr>
          <w:rFonts w:ascii="Calibri" w:hAnsi="Calibri" w:cs="Arial"/>
          <w:b/>
          <w:color w:val="000000" w:themeColor="text1"/>
          <w:sz w:val="24"/>
          <w:szCs w:val="24"/>
        </w:rPr>
        <w:t xml:space="preserve">. </w:t>
      </w:r>
      <w:r w:rsidRPr="003724E9">
        <w:rPr>
          <w:rFonts w:ascii="Calibri" w:hAnsi="Calibri"/>
          <w:b/>
          <w:color w:val="000000" w:themeColor="text1"/>
          <w:sz w:val="24"/>
          <w:szCs w:val="24"/>
          <w:u w:val="single"/>
        </w:rPr>
        <w:t xml:space="preserve">ZSL </w:t>
      </w:r>
      <w:r>
        <w:rPr>
          <w:rFonts w:ascii="Calibri" w:hAnsi="Calibri"/>
          <w:b/>
          <w:color w:val="000000" w:themeColor="text1"/>
          <w:sz w:val="24"/>
          <w:szCs w:val="24"/>
          <w:u w:val="single"/>
        </w:rPr>
        <w:t>(ZYLOG)</w:t>
      </w:r>
    </w:p>
    <w:p w:rsidR="005143A1" w:rsidRPr="003724E9" w:rsidP="005143A1">
      <w:pPr>
        <w:spacing w:after="0" w:line="360" w:lineRule="auto"/>
        <w:jc w:val="both"/>
        <w:rPr>
          <w:rFonts w:ascii="Calibri" w:hAnsi="Calibri" w:cs="Arial"/>
          <w:b/>
          <w:color w:val="000000" w:themeColor="text1"/>
          <w:sz w:val="24"/>
          <w:szCs w:val="24"/>
        </w:rPr>
      </w:pPr>
      <w:r w:rsidRPr="003724E9">
        <w:rPr>
          <w:rFonts w:ascii="Calibri" w:hAnsi="Calibri" w:cs="Arial"/>
          <w:b/>
          <w:color w:val="000000" w:themeColor="text1"/>
          <w:sz w:val="24"/>
          <w:szCs w:val="24"/>
        </w:rPr>
        <w:t>Role</w:t>
      </w:r>
      <w:r w:rsidRPr="003724E9">
        <w:rPr>
          <w:rFonts w:ascii="Calibri" w:hAnsi="Calibri" w:cs="Arial"/>
          <w:b/>
          <w:color w:val="000000" w:themeColor="text1"/>
          <w:sz w:val="24"/>
          <w:szCs w:val="24"/>
        </w:rPr>
        <w:tab/>
      </w:r>
      <w:r w:rsidRPr="003724E9">
        <w:rPr>
          <w:rFonts w:ascii="Calibri" w:hAnsi="Calibri" w:cs="Arial"/>
          <w:b/>
          <w:color w:val="000000" w:themeColor="text1"/>
          <w:sz w:val="24"/>
          <w:szCs w:val="24"/>
        </w:rPr>
        <w:tab/>
        <w:t xml:space="preserve">: </w:t>
      </w:r>
      <w:r w:rsidRPr="003724E9">
        <w:rPr>
          <w:rFonts w:ascii="Calibri" w:hAnsi="Calibri" w:cs="Arial"/>
          <w:b/>
          <w:color w:val="000000" w:themeColor="text1"/>
          <w:sz w:val="24"/>
          <w:szCs w:val="24"/>
        </w:rPr>
        <w:tab/>
      </w:r>
      <w:r w:rsidRPr="003724E9">
        <w:rPr>
          <w:rFonts w:ascii="Calibri" w:hAnsi="Calibri" w:cs="Arial"/>
          <w:color w:val="000000" w:themeColor="text1"/>
        </w:rPr>
        <w:t>Developer</w:t>
      </w:r>
    </w:p>
    <w:p w:rsidR="005143A1" w:rsidRPr="003724E9" w:rsidP="005143A1">
      <w:pPr>
        <w:spacing w:after="0" w:line="360" w:lineRule="auto"/>
        <w:jc w:val="both"/>
        <w:rPr>
          <w:rFonts w:ascii="Calibri" w:hAnsi="Calibri" w:cs="Arial"/>
          <w:color w:val="000000" w:themeColor="text1"/>
          <w:sz w:val="24"/>
          <w:szCs w:val="24"/>
        </w:rPr>
      </w:pPr>
      <w:r w:rsidRPr="003724E9">
        <w:rPr>
          <w:rFonts w:ascii="Calibri" w:hAnsi="Calibri" w:cs="Arial"/>
          <w:b/>
          <w:color w:val="000000" w:themeColor="text1"/>
          <w:sz w:val="24"/>
          <w:szCs w:val="24"/>
        </w:rPr>
        <w:t>Team Size</w:t>
      </w:r>
      <w:r w:rsidRPr="003724E9">
        <w:rPr>
          <w:rFonts w:ascii="Calibri" w:hAnsi="Calibri" w:cs="Arial"/>
          <w:b/>
          <w:color w:val="000000" w:themeColor="text1"/>
          <w:sz w:val="24"/>
          <w:szCs w:val="24"/>
        </w:rPr>
        <w:tab/>
        <w:t xml:space="preserve">: </w:t>
      </w:r>
      <w:r w:rsidRPr="003724E9">
        <w:rPr>
          <w:rFonts w:ascii="Calibri" w:hAnsi="Calibri" w:cs="Arial"/>
          <w:b/>
          <w:color w:val="000000" w:themeColor="text1"/>
          <w:sz w:val="24"/>
          <w:szCs w:val="24"/>
        </w:rPr>
        <w:tab/>
      </w:r>
      <w:r>
        <w:rPr>
          <w:rFonts w:ascii="Calibri" w:hAnsi="Calibri" w:cs="Arial"/>
          <w:color w:val="000000" w:themeColor="text1"/>
          <w:sz w:val="24"/>
          <w:szCs w:val="24"/>
        </w:rPr>
        <w:t>10</w:t>
      </w:r>
      <w:r w:rsidRPr="003724E9">
        <w:rPr>
          <w:rFonts w:ascii="Calibri" w:hAnsi="Calibri" w:cs="Arial"/>
          <w:color w:val="000000" w:themeColor="text1"/>
          <w:sz w:val="24"/>
          <w:szCs w:val="24"/>
        </w:rPr>
        <w:t xml:space="preserve"> Members</w:t>
      </w:r>
    </w:p>
    <w:p w:rsidR="005143A1" w:rsidRPr="003724E9" w:rsidP="005143A1">
      <w:pPr>
        <w:pStyle w:val="BodyText"/>
        <w:tabs>
          <w:tab w:val="left" w:pos="720"/>
        </w:tabs>
        <w:spacing w:line="360" w:lineRule="auto"/>
        <w:rPr>
          <w:rFonts w:ascii="Calibri" w:hAnsi="Calibri" w:cs="Arial"/>
          <w:bCs/>
          <w:color w:val="000000" w:themeColor="text1"/>
        </w:rPr>
      </w:pPr>
      <w:r w:rsidRPr="003724E9">
        <w:rPr>
          <w:rFonts w:ascii="Calibri" w:hAnsi="Calibri" w:cs="Arial"/>
          <w:b/>
          <w:color w:val="000000" w:themeColor="text1"/>
        </w:rPr>
        <w:t>Environment</w:t>
      </w:r>
      <w:r w:rsidRPr="003724E9">
        <w:rPr>
          <w:rFonts w:ascii="Calibri" w:hAnsi="Calibri" w:cs="Arial"/>
          <w:b/>
          <w:color w:val="000000" w:themeColor="text1"/>
        </w:rPr>
        <w:tab/>
        <w:t xml:space="preserve">: </w:t>
      </w:r>
      <w:r w:rsidRPr="003724E9">
        <w:rPr>
          <w:rFonts w:ascii="Calibri" w:hAnsi="Calibri" w:cs="Arial"/>
          <w:b/>
          <w:color w:val="000000" w:themeColor="text1"/>
        </w:rPr>
        <w:tab/>
      </w:r>
      <w:r w:rsidRPr="003724E9">
        <w:rPr>
          <w:rFonts w:ascii="Calibri" w:hAnsi="Calibri" w:cs="Arial"/>
          <w:bCs/>
          <w:color w:val="000000" w:themeColor="text1"/>
        </w:rPr>
        <w:t>AP.Net Core WEB API, AngularJS 2, SQL Server 2012, Radis Cache, Rabbit MQ</w:t>
      </w:r>
      <w:r>
        <w:rPr>
          <w:rFonts w:ascii="Calibri" w:hAnsi="Calibri" w:cs="Arial"/>
          <w:bCs/>
          <w:color w:val="000000" w:themeColor="text1"/>
        </w:rPr>
        <w:t>,</w:t>
      </w:r>
      <w:r w:rsidRPr="00B32AD1">
        <w:t xml:space="preserve"> </w:t>
      </w:r>
      <w:r w:rsidRPr="00B32AD1">
        <w:rPr>
          <w:rFonts w:ascii="Calibri" w:hAnsi="Calibri" w:cs="Arial"/>
          <w:bCs/>
          <w:color w:val="000000" w:themeColor="text1"/>
        </w:rPr>
        <w:t>identityserver4</w:t>
      </w:r>
    </w:p>
    <w:p w:rsidR="005143A1" w:rsidRPr="003724E9" w:rsidP="005143A1">
      <w:pPr>
        <w:rPr>
          <w:rFonts w:ascii="Calibri" w:hAnsi="Calibri"/>
          <w:b/>
          <w:color w:val="000000" w:themeColor="text1"/>
        </w:rPr>
      </w:pPr>
      <w:r w:rsidRPr="003724E9">
        <w:rPr>
          <w:rFonts w:ascii="Calibri" w:hAnsi="Calibri"/>
          <w:b/>
          <w:color w:val="000000" w:themeColor="text1"/>
        </w:rPr>
        <w:t>The Application:</w:t>
      </w:r>
    </w:p>
    <w:p w:rsidR="00782495" w:rsidRPr="00782495" w:rsidP="00782495">
      <w:pPr>
        <w:rPr>
          <w:rFonts w:ascii="Calibri" w:eastAsia="Times New Roman" w:hAnsi="Calibri" w:cs="Calibri"/>
          <w:color w:val="222222"/>
          <w:sz w:val="24"/>
          <w:szCs w:val="24"/>
          <w:lang w:val="en-IN" w:eastAsia="en-IN" w:bidi="ta-IN"/>
        </w:rPr>
      </w:pPr>
      <w:r w:rsidRPr="003724E9">
        <w:rPr>
          <w:rFonts w:ascii="Calibri" w:hAnsi="Calibri"/>
          <w:color w:val="000000" w:themeColor="text1"/>
        </w:rPr>
        <w:tab/>
      </w:r>
      <w:r w:rsidRPr="003724E9">
        <w:rPr>
          <w:rFonts w:ascii="Calibri" w:hAnsi="Calibri"/>
          <w:b/>
          <w:bCs/>
          <w:color w:val="000000" w:themeColor="text1"/>
          <w:sz w:val="24"/>
          <w:szCs w:val="24"/>
        </w:rPr>
        <w:t>ZSL</w:t>
      </w:r>
      <w:r w:rsidRPr="003724E9">
        <w:rPr>
          <w:rFonts w:ascii="Calibri" w:hAnsi="Calibri"/>
          <w:color w:val="000000" w:themeColor="text1"/>
          <w:sz w:val="24"/>
          <w:szCs w:val="24"/>
        </w:rPr>
        <w:t xml:space="preserve"> </w:t>
      </w:r>
      <w:r w:rsidRPr="00782495">
        <w:rPr>
          <w:rFonts w:ascii="Calibri" w:eastAsia="Times New Roman" w:hAnsi="Calibri" w:cs="Calibri"/>
          <w:color w:val="222222"/>
          <w:sz w:val="24"/>
          <w:szCs w:val="24"/>
          <w:lang w:val="en-IN" w:eastAsia="en-IN" w:bidi="ta-IN"/>
        </w:rPr>
        <w:t xml:space="preserve">Field Power (FP) is a complete Web based and Laptop Client solution provider for job </w:t>
      </w:r>
      <w:r>
        <w:rPr>
          <w:rFonts w:ascii="Calibri" w:eastAsia="Times New Roman" w:hAnsi="Calibri" w:cs="Calibri"/>
          <w:color w:val="222222"/>
          <w:sz w:val="24"/>
          <w:szCs w:val="24"/>
          <w:lang w:val="en-IN" w:eastAsia="en-IN" w:bidi="ta-IN"/>
        </w:rPr>
        <w:t xml:space="preserve">  </w:t>
      </w:r>
      <w:r w:rsidRPr="00782495">
        <w:rPr>
          <w:rFonts w:ascii="Calibri" w:eastAsia="Times New Roman" w:hAnsi="Calibri" w:cs="Calibri"/>
          <w:color w:val="222222"/>
          <w:sz w:val="24"/>
          <w:szCs w:val="24"/>
          <w:lang w:val="en-IN" w:eastAsia="en-IN" w:bidi="ta-IN"/>
        </w:rPr>
        <w:t>tracking and routing; fully customized for clients right from Selling an Equipment, Servicing through work order to Job closure and Invoice with GP Integration.</w:t>
      </w:r>
    </w:p>
    <w:p w:rsidR="00782495" w:rsidP="00782495">
      <w:pPr>
        <w:shd w:val="clear" w:color="auto" w:fill="FFFFFF"/>
        <w:spacing w:after="0" w:line="240" w:lineRule="auto"/>
        <w:jc w:val="both"/>
        <w:rPr>
          <w:rFonts w:ascii="Calibri" w:eastAsia="Times New Roman" w:hAnsi="Calibri" w:cs="Calibri"/>
          <w:color w:val="222222"/>
          <w:sz w:val="24"/>
          <w:szCs w:val="24"/>
          <w:lang w:val="en-IN" w:eastAsia="en-IN" w:bidi="ta-IN"/>
        </w:rPr>
      </w:pPr>
      <w:r w:rsidRPr="00782495">
        <w:rPr>
          <w:rFonts w:ascii="Calibri" w:eastAsia="Times New Roman" w:hAnsi="Calibri" w:cs="Calibri"/>
          <w:color w:val="222222"/>
          <w:sz w:val="24"/>
          <w:szCs w:val="24"/>
          <w:lang w:val="en-IN" w:eastAsia="en-IN" w:bidi="ta-IN"/>
        </w:rPr>
        <w:t>FP provides customers to ease the process of Retail Business with separate Order creation along Parts/Equipment from Inventory and Job satisfaction by Technician. The updates from Technicians are verified through the Laptop Application provided.</w:t>
      </w:r>
    </w:p>
    <w:p w:rsidR="00782495" w:rsidRPr="00782495" w:rsidP="00782495">
      <w:pPr>
        <w:shd w:val="clear" w:color="auto" w:fill="FFFFFF"/>
        <w:spacing w:after="0" w:line="240" w:lineRule="auto"/>
        <w:ind w:left="345" w:firstLine="375"/>
        <w:jc w:val="both"/>
        <w:rPr>
          <w:rFonts w:ascii="Calibri" w:eastAsia="Times New Roman" w:hAnsi="Calibri" w:cs="Calibri"/>
          <w:color w:val="222222"/>
          <w:sz w:val="24"/>
          <w:szCs w:val="24"/>
          <w:lang w:val="en-IN" w:eastAsia="en-IN" w:bidi="ta-IN"/>
        </w:rPr>
      </w:pPr>
    </w:p>
    <w:p w:rsidR="00782495" w:rsidRPr="00782495" w:rsidP="00782495">
      <w:pPr>
        <w:shd w:val="clear" w:color="auto" w:fill="FFFFFF"/>
        <w:spacing w:after="0" w:line="240" w:lineRule="auto"/>
        <w:jc w:val="both"/>
        <w:rPr>
          <w:rFonts w:ascii="Calibri" w:eastAsia="Times New Roman" w:hAnsi="Calibri" w:cs="Calibri"/>
          <w:color w:val="222222"/>
          <w:sz w:val="24"/>
          <w:szCs w:val="24"/>
          <w:lang w:val="en-IN" w:eastAsia="en-IN" w:bidi="ta-IN"/>
        </w:rPr>
      </w:pPr>
      <w:r w:rsidRPr="00782495">
        <w:rPr>
          <w:rFonts w:ascii="Calibri" w:eastAsia="Times New Roman" w:hAnsi="Calibri" w:cs="Calibri"/>
          <w:color w:val="222222"/>
          <w:sz w:val="24"/>
          <w:szCs w:val="24"/>
          <w:lang w:val="en-IN" w:eastAsia="en-IN" w:bidi="ta-IN"/>
        </w:rPr>
        <w:t>Base product handles the below Business activities:</w:t>
      </w:r>
    </w:p>
    <w:p w:rsidR="00782495" w:rsidRPr="00782495" w:rsidP="00782495">
      <w:pPr>
        <w:shd w:val="clear" w:color="auto" w:fill="FFFFFF"/>
        <w:spacing w:after="0" w:line="240" w:lineRule="auto"/>
        <w:jc w:val="both"/>
        <w:rPr>
          <w:rFonts w:ascii="Calibri" w:eastAsia="Times New Roman" w:hAnsi="Calibri" w:cs="Calibri"/>
          <w:color w:val="222222"/>
          <w:sz w:val="24"/>
          <w:szCs w:val="24"/>
          <w:lang w:val="en-IN" w:eastAsia="en-IN" w:bidi="ta-IN"/>
        </w:rPr>
      </w:pPr>
      <w:r w:rsidRPr="00782495">
        <w:rPr>
          <w:rFonts w:ascii="Calibri" w:eastAsia="Times New Roman" w:hAnsi="Calibri" w:cs="Calibri"/>
          <w:color w:val="222222"/>
          <w:sz w:val="24"/>
          <w:szCs w:val="24"/>
          <w:lang w:val="en-IN" w:eastAsia="en-IN" w:bidi="ta-IN"/>
        </w:rPr>
        <w:t>Sale, Service, Rental, Inventory, PM, RMA/Trade.</w:t>
      </w:r>
    </w:p>
    <w:p w:rsidR="00782495" w:rsidP="005143A1">
      <w:pPr>
        <w:rPr>
          <w:rFonts w:ascii="Calibri" w:hAnsi="Calibri"/>
          <w:color w:val="000000" w:themeColor="text1"/>
          <w:sz w:val="24"/>
          <w:szCs w:val="24"/>
        </w:rPr>
      </w:pPr>
    </w:p>
    <w:p w:rsidR="005143A1" w:rsidRPr="003724E9" w:rsidP="005143A1">
      <w:pPr>
        <w:rPr>
          <w:rFonts w:ascii="Calibri" w:hAnsi="Calibri" w:cs="Arial"/>
          <w:b/>
          <w:color w:val="000000" w:themeColor="text1"/>
        </w:rPr>
      </w:pPr>
      <w:r w:rsidRPr="003724E9">
        <w:rPr>
          <w:rFonts w:ascii="Calibri" w:hAnsi="Calibri" w:cs="Arial"/>
          <w:b/>
          <w:color w:val="000000" w:themeColor="text1"/>
        </w:rPr>
        <w:t xml:space="preserve">Role: </w:t>
      </w:r>
    </w:p>
    <w:p w:rsidR="005143A1" w:rsidRPr="003724E9" w:rsidP="005143A1">
      <w:pPr>
        <w:pStyle w:val="ListParagraph"/>
        <w:numPr>
          <w:ilvl w:val="0"/>
          <w:numId w:val="23"/>
        </w:numPr>
        <w:spacing w:after="40" w:line="360" w:lineRule="auto"/>
        <w:rPr>
          <w:rFonts w:ascii="Calibri" w:hAnsi="Calibri" w:cs="Calibri"/>
          <w:color w:val="000000" w:themeColor="text1"/>
          <w:sz w:val="24"/>
          <w:szCs w:val="24"/>
        </w:rPr>
      </w:pPr>
      <w:r w:rsidRPr="003724E9">
        <w:rPr>
          <w:rFonts w:ascii="Calibri" w:hAnsi="Calibri" w:cs="Calibri"/>
          <w:color w:val="000000" w:themeColor="text1"/>
          <w:sz w:val="24"/>
          <w:szCs w:val="24"/>
        </w:rPr>
        <w:t>Involved in developing Web API</w:t>
      </w:r>
      <w:r>
        <w:rPr>
          <w:rFonts w:ascii="Calibri" w:hAnsi="Calibri" w:cs="Calibri"/>
          <w:color w:val="000000" w:themeColor="text1"/>
          <w:sz w:val="24"/>
          <w:szCs w:val="24"/>
        </w:rPr>
        <w:t xml:space="preserve"> in ASP.Net Core 1</w:t>
      </w:r>
      <w:r w:rsidRPr="003724E9">
        <w:rPr>
          <w:rFonts w:ascii="Calibri" w:hAnsi="Calibri" w:cs="Calibri"/>
          <w:color w:val="000000" w:themeColor="text1"/>
          <w:sz w:val="24"/>
          <w:szCs w:val="24"/>
        </w:rPr>
        <w:t>.</w:t>
      </w:r>
    </w:p>
    <w:p w:rsidR="005143A1" w:rsidRPr="000D5D88" w:rsidP="005143A1">
      <w:pPr>
        <w:pStyle w:val="ListParagraph"/>
        <w:numPr>
          <w:ilvl w:val="0"/>
          <w:numId w:val="23"/>
        </w:numPr>
        <w:spacing w:after="160" w:line="360" w:lineRule="auto"/>
        <w:rPr>
          <w:rFonts w:ascii="Calibri" w:hAnsi="Calibri"/>
          <w:color w:val="000000" w:themeColor="text1"/>
          <w:sz w:val="24"/>
          <w:szCs w:val="24"/>
        </w:rPr>
      </w:pPr>
      <w:r w:rsidRPr="00D642A3">
        <w:rPr>
          <w:rFonts w:ascii="Calibri" w:hAnsi="Calibri" w:cs="Calibri"/>
          <w:color w:val="000000" w:themeColor="text1"/>
          <w:sz w:val="24"/>
          <w:szCs w:val="24"/>
        </w:rPr>
        <w:t>Involved in developing WEB Pages in Angular 2.</w:t>
      </w:r>
    </w:p>
    <w:p w:rsidR="005143A1" w:rsidRPr="00B32AD1" w:rsidP="005143A1">
      <w:pPr>
        <w:pStyle w:val="ListParagraph"/>
        <w:numPr>
          <w:ilvl w:val="0"/>
          <w:numId w:val="23"/>
        </w:numPr>
        <w:spacing w:after="160" w:line="360" w:lineRule="auto"/>
        <w:rPr>
          <w:rFonts w:ascii="Calibri" w:hAnsi="Calibri"/>
          <w:color w:val="000000" w:themeColor="text1"/>
          <w:sz w:val="24"/>
          <w:szCs w:val="24"/>
        </w:rPr>
      </w:pPr>
      <w:r w:rsidRPr="00B32AD1">
        <w:rPr>
          <w:rFonts w:ascii="Calibri" w:hAnsi="Calibri" w:cs="Calibri"/>
          <w:color w:val="000000" w:themeColor="text1"/>
          <w:sz w:val="24"/>
          <w:szCs w:val="24"/>
        </w:rPr>
        <w:t xml:space="preserve">identityserver4 </w:t>
      </w:r>
      <w:r>
        <w:rPr>
          <w:rFonts w:ascii="Calibri" w:hAnsi="Calibri" w:cs="Calibri"/>
          <w:color w:val="000000" w:themeColor="text1"/>
          <w:sz w:val="24"/>
          <w:szCs w:val="24"/>
        </w:rPr>
        <w:t>authentication.</w:t>
      </w:r>
    </w:p>
    <w:p w:rsidR="005143A1" w:rsidRPr="003724E9" w:rsidP="005143A1">
      <w:pPr>
        <w:rPr>
          <w:rFonts w:ascii="Calibri" w:hAnsi="Calibri"/>
          <w:b/>
          <w:color w:val="000000" w:themeColor="text1"/>
        </w:rPr>
      </w:pPr>
      <w:r>
        <w:rPr>
          <w:rFonts w:ascii="Calibri" w:hAnsi="Calibri" w:cs="Arial"/>
          <w:b/>
          <w:color w:val="000000" w:themeColor="text1"/>
          <w:sz w:val="24"/>
          <w:szCs w:val="24"/>
        </w:rPr>
        <w:t>2</w:t>
      </w:r>
      <w:r w:rsidRPr="003724E9">
        <w:rPr>
          <w:rFonts w:ascii="Calibri" w:hAnsi="Calibri" w:cs="Arial"/>
          <w:b/>
          <w:color w:val="000000" w:themeColor="text1"/>
          <w:sz w:val="24"/>
          <w:szCs w:val="24"/>
        </w:rPr>
        <w:t xml:space="preserve">. </w:t>
      </w:r>
      <w:r w:rsidRPr="003724E9">
        <w:rPr>
          <w:rFonts w:ascii="Calibri" w:hAnsi="Calibri"/>
          <w:b/>
          <w:color w:val="000000" w:themeColor="text1"/>
          <w:sz w:val="24"/>
          <w:szCs w:val="24"/>
          <w:u w:val="single"/>
        </w:rPr>
        <w:t xml:space="preserve">Project Name: FIFO Business </w:t>
      </w:r>
    </w:p>
    <w:p w:rsidR="005143A1" w:rsidRPr="003724E9" w:rsidP="005143A1">
      <w:pPr>
        <w:spacing w:after="0" w:line="360" w:lineRule="auto"/>
        <w:jc w:val="both"/>
        <w:rPr>
          <w:rFonts w:ascii="Calibri" w:hAnsi="Calibri" w:cs="Arial"/>
          <w:b/>
          <w:color w:val="000000" w:themeColor="text1"/>
          <w:sz w:val="24"/>
          <w:szCs w:val="24"/>
        </w:rPr>
      </w:pPr>
      <w:r w:rsidRPr="003724E9">
        <w:rPr>
          <w:rFonts w:ascii="Calibri" w:hAnsi="Calibri" w:cs="Arial"/>
          <w:b/>
          <w:color w:val="000000" w:themeColor="text1"/>
          <w:sz w:val="24"/>
          <w:szCs w:val="24"/>
        </w:rPr>
        <w:t>Role</w:t>
      </w:r>
      <w:r w:rsidRPr="003724E9">
        <w:rPr>
          <w:rFonts w:ascii="Calibri" w:hAnsi="Calibri" w:cs="Arial"/>
          <w:b/>
          <w:color w:val="000000" w:themeColor="text1"/>
          <w:sz w:val="24"/>
          <w:szCs w:val="24"/>
        </w:rPr>
        <w:tab/>
      </w:r>
      <w:r w:rsidRPr="003724E9">
        <w:rPr>
          <w:rFonts w:ascii="Calibri" w:hAnsi="Calibri" w:cs="Arial"/>
          <w:b/>
          <w:color w:val="000000" w:themeColor="text1"/>
          <w:sz w:val="24"/>
          <w:szCs w:val="24"/>
        </w:rPr>
        <w:tab/>
        <w:t xml:space="preserve">: </w:t>
      </w:r>
      <w:r w:rsidRPr="003724E9">
        <w:rPr>
          <w:rFonts w:ascii="Calibri" w:hAnsi="Calibri" w:cs="Arial"/>
          <w:b/>
          <w:color w:val="000000" w:themeColor="text1"/>
          <w:sz w:val="24"/>
          <w:szCs w:val="24"/>
        </w:rPr>
        <w:tab/>
      </w:r>
      <w:r w:rsidRPr="003724E9">
        <w:rPr>
          <w:rFonts w:ascii="Calibri" w:hAnsi="Calibri" w:cs="Arial"/>
          <w:color w:val="000000" w:themeColor="text1"/>
        </w:rPr>
        <w:t>Developer</w:t>
      </w:r>
    </w:p>
    <w:p w:rsidR="005143A1" w:rsidRPr="003724E9" w:rsidP="005143A1">
      <w:pPr>
        <w:spacing w:after="0" w:line="360" w:lineRule="auto"/>
        <w:jc w:val="both"/>
        <w:rPr>
          <w:rFonts w:ascii="Calibri" w:hAnsi="Calibri" w:cs="Arial"/>
          <w:color w:val="000000" w:themeColor="text1"/>
          <w:sz w:val="24"/>
          <w:szCs w:val="24"/>
        </w:rPr>
      </w:pPr>
      <w:r w:rsidRPr="003724E9">
        <w:rPr>
          <w:rFonts w:ascii="Calibri" w:hAnsi="Calibri" w:cs="Arial"/>
          <w:b/>
          <w:color w:val="000000" w:themeColor="text1"/>
          <w:sz w:val="24"/>
          <w:szCs w:val="24"/>
        </w:rPr>
        <w:t>Team Size</w:t>
      </w:r>
      <w:r w:rsidRPr="003724E9">
        <w:rPr>
          <w:rFonts w:ascii="Calibri" w:hAnsi="Calibri" w:cs="Arial"/>
          <w:b/>
          <w:color w:val="000000" w:themeColor="text1"/>
          <w:sz w:val="24"/>
          <w:szCs w:val="24"/>
        </w:rPr>
        <w:tab/>
        <w:t xml:space="preserve">: </w:t>
      </w:r>
      <w:r w:rsidRPr="003724E9">
        <w:rPr>
          <w:rFonts w:ascii="Calibri" w:hAnsi="Calibri" w:cs="Arial"/>
          <w:b/>
          <w:color w:val="000000" w:themeColor="text1"/>
          <w:sz w:val="24"/>
          <w:szCs w:val="24"/>
        </w:rPr>
        <w:tab/>
      </w:r>
      <w:r>
        <w:rPr>
          <w:rFonts w:ascii="Calibri" w:hAnsi="Calibri" w:cs="Arial"/>
          <w:color w:val="000000" w:themeColor="text1"/>
          <w:sz w:val="24"/>
          <w:szCs w:val="24"/>
        </w:rPr>
        <w:t>8</w:t>
      </w:r>
      <w:r w:rsidRPr="003724E9">
        <w:rPr>
          <w:rFonts w:ascii="Calibri" w:hAnsi="Calibri" w:cs="Arial"/>
          <w:color w:val="000000" w:themeColor="text1"/>
          <w:sz w:val="24"/>
          <w:szCs w:val="24"/>
        </w:rPr>
        <w:t xml:space="preserve"> Members</w:t>
      </w:r>
    </w:p>
    <w:p w:rsidR="005143A1" w:rsidRPr="003724E9" w:rsidP="005143A1">
      <w:pPr>
        <w:pStyle w:val="BodyText"/>
        <w:tabs>
          <w:tab w:val="left" w:pos="720"/>
        </w:tabs>
        <w:spacing w:line="360" w:lineRule="auto"/>
        <w:rPr>
          <w:rFonts w:ascii="Calibri" w:hAnsi="Calibri" w:cs="Arial"/>
          <w:bCs/>
          <w:color w:val="000000" w:themeColor="text1"/>
        </w:rPr>
      </w:pPr>
      <w:r w:rsidRPr="003724E9">
        <w:rPr>
          <w:rFonts w:ascii="Calibri" w:hAnsi="Calibri" w:cs="Arial"/>
          <w:b/>
          <w:color w:val="000000" w:themeColor="text1"/>
        </w:rPr>
        <w:t>Environment</w:t>
      </w:r>
      <w:r w:rsidRPr="003724E9">
        <w:rPr>
          <w:rFonts w:ascii="Calibri" w:hAnsi="Calibri" w:cs="Arial"/>
          <w:b/>
          <w:color w:val="000000" w:themeColor="text1"/>
        </w:rPr>
        <w:tab/>
        <w:t xml:space="preserve">: </w:t>
      </w:r>
      <w:r w:rsidRPr="003724E9">
        <w:rPr>
          <w:rFonts w:ascii="Calibri" w:hAnsi="Calibri" w:cs="Arial"/>
          <w:b/>
          <w:color w:val="000000" w:themeColor="text1"/>
        </w:rPr>
        <w:tab/>
      </w:r>
      <w:r w:rsidRPr="003724E9">
        <w:rPr>
          <w:rFonts w:ascii="Calibri" w:hAnsi="Calibri" w:cs="Arial"/>
          <w:bCs/>
          <w:color w:val="000000" w:themeColor="text1"/>
        </w:rPr>
        <w:t>AP.Net Core WEB API, AngularJS, AZURE, SQL Server 2012</w:t>
      </w:r>
    </w:p>
    <w:p w:rsidR="005143A1" w:rsidRPr="003724E9" w:rsidP="005143A1">
      <w:pPr>
        <w:rPr>
          <w:rFonts w:ascii="Calibri" w:hAnsi="Calibri"/>
          <w:b/>
          <w:color w:val="000000" w:themeColor="text1"/>
        </w:rPr>
      </w:pPr>
      <w:r w:rsidRPr="003724E9">
        <w:rPr>
          <w:rFonts w:ascii="Calibri" w:hAnsi="Calibri"/>
          <w:b/>
          <w:color w:val="000000" w:themeColor="text1"/>
        </w:rPr>
        <w:t>The Application:</w:t>
      </w:r>
    </w:p>
    <w:p w:rsidR="005143A1" w:rsidRPr="003724E9" w:rsidP="005143A1">
      <w:pPr>
        <w:rPr>
          <w:rFonts w:ascii="Calibri" w:hAnsi="Calibri"/>
          <w:color w:val="000000" w:themeColor="text1"/>
          <w:sz w:val="24"/>
          <w:szCs w:val="24"/>
          <w:lang w:val="en"/>
        </w:rPr>
      </w:pPr>
      <w:r w:rsidRPr="003724E9">
        <w:rPr>
          <w:rFonts w:ascii="Calibri" w:hAnsi="Calibri"/>
          <w:color w:val="000000" w:themeColor="text1"/>
        </w:rPr>
        <w:tab/>
      </w:r>
      <w:r w:rsidRPr="003724E9">
        <w:rPr>
          <w:rFonts w:ascii="Calibri" w:hAnsi="Calibri"/>
          <w:b/>
          <w:bCs/>
          <w:color w:val="000000" w:themeColor="text1"/>
          <w:sz w:val="24"/>
          <w:szCs w:val="24"/>
        </w:rPr>
        <w:t>FIFO Business</w:t>
      </w:r>
      <w:r w:rsidRPr="003724E9">
        <w:rPr>
          <w:rFonts w:ascii="Calibri" w:hAnsi="Calibri"/>
          <w:color w:val="000000" w:themeColor="text1"/>
          <w:sz w:val="24"/>
          <w:szCs w:val="24"/>
        </w:rPr>
        <w:t xml:space="preserve"> is </w:t>
      </w:r>
      <w:r w:rsidRPr="003724E9">
        <w:rPr>
          <w:rFonts w:ascii="Calibri" w:hAnsi="Calibri"/>
          <w:color w:val="000000" w:themeColor="text1"/>
          <w:sz w:val="24"/>
          <w:szCs w:val="24"/>
          <w:lang w:val="en"/>
        </w:rPr>
        <w:t>the ERP system to the customer who will use the system daily in their workflow.</w:t>
      </w:r>
      <w:r w:rsidRPr="003724E9">
        <w:rPr>
          <w:rFonts w:ascii="Calibri" w:hAnsi="Calibri"/>
          <w:color w:val="000000" w:themeColor="text1"/>
          <w:sz w:val="24"/>
          <w:szCs w:val="24"/>
        </w:rPr>
        <w:t xml:space="preserve">  Taking </w:t>
      </w:r>
      <w:r w:rsidRPr="003724E9">
        <w:rPr>
          <w:rFonts w:ascii="Calibri" w:hAnsi="Calibri"/>
          <w:color w:val="000000" w:themeColor="text1"/>
          <w:sz w:val="24"/>
          <w:szCs w:val="24"/>
          <w:lang w:val="en"/>
        </w:rPr>
        <w:t>the advantages of the following operations:</w:t>
      </w:r>
    </w:p>
    <w:p w:rsidR="005143A1" w:rsidRPr="003724E9" w:rsidP="005143A1">
      <w:pPr>
        <w:pStyle w:val="ListParagraph"/>
        <w:numPr>
          <w:ilvl w:val="0"/>
          <w:numId w:val="21"/>
        </w:numPr>
        <w:spacing w:after="160" w:line="259" w:lineRule="auto"/>
        <w:rPr>
          <w:rFonts w:ascii="Calibri" w:hAnsi="Calibri"/>
          <w:color w:val="000000" w:themeColor="text1"/>
          <w:sz w:val="24"/>
          <w:szCs w:val="24"/>
        </w:rPr>
      </w:pPr>
      <w:r w:rsidRPr="003724E9">
        <w:rPr>
          <w:rFonts w:ascii="Calibri" w:hAnsi="Calibri"/>
          <w:color w:val="000000" w:themeColor="text1"/>
          <w:sz w:val="24"/>
          <w:szCs w:val="24"/>
          <w:lang w:val="en"/>
        </w:rPr>
        <w:t>Customer and supplier management (synchronized with third-party system)</w:t>
      </w:r>
    </w:p>
    <w:p w:rsidR="005143A1" w:rsidRPr="003724E9" w:rsidP="005143A1">
      <w:pPr>
        <w:pStyle w:val="ListParagraph"/>
        <w:numPr>
          <w:ilvl w:val="0"/>
          <w:numId w:val="21"/>
        </w:numPr>
        <w:spacing w:after="160" w:line="259" w:lineRule="auto"/>
        <w:rPr>
          <w:rFonts w:ascii="Calibri" w:hAnsi="Calibri"/>
          <w:color w:val="000000" w:themeColor="text1"/>
          <w:sz w:val="24"/>
          <w:szCs w:val="24"/>
        </w:rPr>
      </w:pPr>
      <w:r w:rsidRPr="003724E9">
        <w:rPr>
          <w:rFonts w:ascii="Calibri" w:hAnsi="Calibri"/>
          <w:color w:val="000000" w:themeColor="text1"/>
          <w:sz w:val="24"/>
          <w:szCs w:val="24"/>
          <w:lang w:val="en"/>
        </w:rPr>
        <w:t>Project management with SPM (Simple Project Model) or EPM (Enterprise Project Model)</w:t>
      </w:r>
    </w:p>
    <w:p w:rsidR="005143A1" w:rsidRPr="003724E9" w:rsidP="005143A1">
      <w:pPr>
        <w:pStyle w:val="ListParagraph"/>
        <w:numPr>
          <w:ilvl w:val="0"/>
          <w:numId w:val="21"/>
        </w:numPr>
        <w:spacing w:after="160" w:line="259" w:lineRule="auto"/>
        <w:rPr>
          <w:rFonts w:ascii="Calibri" w:hAnsi="Calibri"/>
          <w:color w:val="000000" w:themeColor="text1"/>
          <w:sz w:val="24"/>
          <w:szCs w:val="24"/>
        </w:rPr>
      </w:pPr>
      <w:r w:rsidRPr="003724E9">
        <w:rPr>
          <w:rFonts w:ascii="Calibri" w:hAnsi="Calibri"/>
          <w:color w:val="000000" w:themeColor="text1"/>
          <w:sz w:val="24"/>
          <w:szCs w:val="24"/>
          <w:lang w:val="en"/>
        </w:rPr>
        <w:t>R</w:t>
      </w:r>
      <w:r w:rsidRPr="003724E9">
        <w:rPr>
          <w:rStyle w:val="trans-target-highlight"/>
          <w:rFonts w:ascii="Calibri" w:hAnsi="Calibri"/>
          <w:color w:val="000000" w:themeColor="text1"/>
          <w:sz w:val="24"/>
          <w:szCs w:val="24"/>
          <w:lang w:val="en"/>
        </w:rPr>
        <w:t>egistration</w:t>
      </w:r>
      <w:r w:rsidRPr="003724E9">
        <w:rPr>
          <w:rFonts w:ascii="Calibri" w:hAnsi="Calibri"/>
          <w:color w:val="000000" w:themeColor="text1"/>
          <w:sz w:val="24"/>
          <w:szCs w:val="24"/>
          <w:lang w:val="en"/>
        </w:rPr>
        <w:t xml:space="preserve"> through the App directly on projects (Costs, Documentation etc.)</w:t>
      </w:r>
    </w:p>
    <w:p w:rsidR="005143A1" w:rsidRPr="003724E9" w:rsidP="005143A1">
      <w:pPr>
        <w:pStyle w:val="BodyText"/>
        <w:tabs>
          <w:tab w:val="left" w:pos="720"/>
        </w:tabs>
        <w:spacing w:line="360" w:lineRule="auto"/>
        <w:rPr>
          <w:rFonts w:ascii="Calibri" w:hAnsi="Calibri" w:cs="Arial"/>
          <w:b/>
          <w:color w:val="000000" w:themeColor="text1"/>
        </w:rPr>
      </w:pPr>
      <w:r w:rsidRPr="003724E9">
        <w:rPr>
          <w:rFonts w:ascii="Calibri" w:hAnsi="Calibri" w:cs="Arial"/>
          <w:b/>
          <w:color w:val="000000" w:themeColor="text1"/>
        </w:rPr>
        <w:t xml:space="preserve">Role: </w:t>
      </w:r>
    </w:p>
    <w:p w:rsidR="005143A1" w:rsidRPr="003724E9" w:rsidP="005143A1">
      <w:pPr>
        <w:pStyle w:val="ListParagraph"/>
        <w:numPr>
          <w:ilvl w:val="0"/>
          <w:numId w:val="22"/>
        </w:numPr>
        <w:spacing w:after="40" w:line="360" w:lineRule="auto"/>
        <w:rPr>
          <w:rFonts w:ascii="Calibri" w:hAnsi="Calibri" w:cs="Calibri"/>
          <w:color w:val="000000" w:themeColor="text1"/>
          <w:sz w:val="24"/>
          <w:szCs w:val="24"/>
        </w:rPr>
      </w:pPr>
      <w:r w:rsidRPr="003724E9">
        <w:rPr>
          <w:rFonts w:ascii="Calibri" w:hAnsi="Calibri" w:cs="Calibri"/>
          <w:color w:val="000000" w:themeColor="text1"/>
          <w:sz w:val="24"/>
          <w:szCs w:val="24"/>
        </w:rPr>
        <w:t>Involved in developing Web API.</w:t>
      </w:r>
    </w:p>
    <w:p w:rsidR="005143A1" w:rsidRPr="005143A1" w:rsidP="009F092B">
      <w:pPr>
        <w:pStyle w:val="ListParagraph"/>
        <w:numPr>
          <w:ilvl w:val="0"/>
          <w:numId w:val="22"/>
        </w:numPr>
        <w:spacing w:after="40" w:line="360" w:lineRule="auto"/>
      </w:pPr>
      <w:r w:rsidRPr="00161436">
        <w:rPr>
          <w:rFonts w:ascii="Calibri" w:hAnsi="Calibri" w:cs="Calibri"/>
          <w:color w:val="000000" w:themeColor="text1"/>
          <w:sz w:val="24"/>
          <w:szCs w:val="24"/>
        </w:rPr>
        <w:t>Involved in developing WEB Pages in Angular.</w:t>
      </w:r>
    </w:p>
    <w:p w:rsidR="004400D5" w:rsidRPr="003724E9" w:rsidP="004400D5">
      <w:pPr>
        <w:rPr>
          <w:rFonts w:ascii="Calibri" w:hAnsi="Calibri"/>
        </w:rPr>
      </w:pPr>
      <w:r>
        <w:rPr>
          <w:rFonts w:ascii="Calibri" w:hAnsi="Calibri"/>
          <w:noProof/>
          <w:lang w:val="en-IN" w:eastAsia="en-IN" w:bidi="ta-IN"/>
        </w:rPr>
        <mc:AlternateContent>
          <mc:Choice Requires="wps">
            <w:drawing>
              <wp:anchor distT="0" distB="0" distL="114300" distR="114300" simplePos="0" relativeHeight="251669504" behindDoc="0" locked="0" layoutInCell="1" allowOverlap="1">
                <wp:simplePos x="0" y="0"/>
                <wp:positionH relativeFrom="column">
                  <wp:posOffset>-5080</wp:posOffset>
                </wp:positionH>
                <wp:positionV relativeFrom="paragraph">
                  <wp:posOffset>90170</wp:posOffset>
                </wp:positionV>
                <wp:extent cx="5886450" cy="19050"/>
                <wp:effectExtent l="0" t="0" r="19050" b="19050"/>
                <wp:wrapNone/>
                <wp:docPr id="3" name="Straight Connector 3"/>
                <wp:cNvGraphicFramePr/>
                <a:graphic xmlns:a="http://schemas.openxmlformats.org/drawingml/2006/main">
                  <a:graphicData uri="http://schemas.microsoft.com/office/word/2010/wordprocessingShape">
                    <wps:wsp xmlns:wps="http://schemas.microsoft.com/office/word/2010/wordprocessingShape">
                      <wps:cNvCnPr/>
                      <wps:spPr>
                        <a:xfrm flipV="1">
                          <a:off x="0" y="0"/>
                          <a:ext cx="5886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5" style="flip:y;mso-wrap-distance-bottom:0;mso-wrap-distance-left:9pt;mso-wrap-distance-right:9pt;mso-wrap-distance-top:0;mso-wrap-style:square;position:absolute;visibility:visible;z-index:251670528" from="-0.4pt,7.1pt" to="463.1pt,8.6pt" strokecolor="#17ae92" strokeweight="0.5pt"/>
            </w:pict>
          </mc:Fallback>
        </mc:AlternateContent>
      </w:r>
    </w:p>
    <w:p w:rsidR="00A3308A" w:rsidRPr="003724E9" w:rsidP="00A3308A">
      <w:pPr>
        <w:pStyle w:val="BodyText"/>
        <w:tabs>
          <w:tab w:val="left" w:pos="720"/>
        </w:tabs>
        <w:spacing w:before="240" w:line="360" w:lineRule="auto"/>
        <w:rPr>
          <w:rFonts w:ascii="Calibri" w:hAnsi="Calibri" w:cs="Calibri"/>
          <w:b/>
          <w:color w:val="000000" w:themeColor="text1"/>
          <w:sz w:val="24"/>
          <w:szCs w:val="24"/>
        </w:rPr>
      </w:pPr>
      <w:r>
        <w:rPr>
          <w:rFonts w:ascii="Calibri" w:hAnsi="Calibri" w:cs="Arial"/>
          <w:b/>
          <w:color w:val="000000" w:themeColor="text1"/>
          <w:sz w:val="24"/>
          <w:szCs w:val="24"/>
        </w:rPr>
        <w:t>3</w:t>
      </w:r>
      <w:r w:rsidRPr="003724E9">
        <w:rPr>
          <w:rFonts w:ascii="Calibri" w:hAnsi="Calibri" w:cs="Arial"/>
          <w:b/>
          <w:color w:val="000000" w:themeColor="text1"/>
          <w:sz w:val="24"/>
          <w:szCs w:val="24"/>
        </w:rPr>
        <w:t xml:space="preserve">. </w:t>
      </w:r>
      <w:r w:rsidRPr="003724E9">
        <w:rPr>
          <w:rFonts w:ascii="Calibri" w:hAnsi="Calibri" w:cs="Calibri"/>
          <w:b/>
          <w:color w:val="000000" w:themeColor="text1"/>
          <w:sz w:val="24"/>
          <w:szCs w:val="24"/>
          <w:u w:val="single"/>
        </w:rPr>
        <w:t>Almondz</w:t>
      </w:r>
    </w:p>
    <w:p w:rsidR="00A3308A" w:rsidRPr="003724E9" w:rsidP="00A3308A">
      <w:pPr>
        <w:spacing w:after="0" w:line="360" w:lineRule="auto"/>
        <w:jc w:val="both"/>
        <w:rPr>
          <w:rFonts w:ascii="Calibri" w:hAnsi="Calibri" w:cs="Arial"/>
          <w:b/>
          <w:color w:val="000000" w:themeColor="text1"/>
          <w:sz w:val="24"/>
          <w:szCs w:val="24"/>
        </w:rPr>
      </w:pPr>
      <w:r w:rsidRPr="003724E9">
        <w:rPr>
          <w:rFonts w:ascii="Calibri" w:hAnsi="Calibri" w:cs="Arial"/>
          <w:b/>
          <w:color w:val="000000" w:themeColor="text1"/>
        </w:rPr>
        <w:t>Role</w:t>
      </w:r>
      <w:r w:rsidRPr="003724E9">
        <w:rPr>
          <w:rFonts w:ascii="Calibri" w:hAnsi="Calibri" w:cs="Arial"/>
          <w:b/>
          <w:color w:val="000000" w:themeColor="text1"/>
          <w:sz w:val="24"/>
          <w:szCs w:val="24"/>
        </w:rPr>
        <w:tab/>
      </w:r>
      <w:r w:rsidRPr="003724E9">
        <w:rPr>
          <w:rFonts w:ascii="Calibri" w:hAnsi="Calibri" w:cs="Arial"/>
          <w:b/>
          <w:color w:val="000000" w:themeColor="text1"/>
          <w:sz w:val="24"/>
          <w:szCs w:val="24"/>
        </w:rPr>
        <w:tab/>
        <w:t xml:space="preserve">: </w:t>
      </w:r>
      <w:r w:rsidRPr="003724E9">
        <w:rPr>
          <w:rFonts w:ascii="Calibri" w:hAnsi="Calibri" w:cs="Arial"/>
          <w:b/>
          <w:color w:val="000000" w:themeColor="text1"/>
          <w:sz w:val="24"/>
          <w:szCs w:val="24"/>
        </w:rPr>
        <w:tab/>
      </w:r>
      <w:r w:rsidRPr="003724E9">
        <w:rPr>
          <w:rFonts w:ascii="Calibri" w:hAnsi="Calibri" w:cs="Arial"/>
          <w:color w:val="000000" w:themeColor="text1"/>
        </w:rPr>
        <w:t>Developer</w:t>
      </w:r>
      <w:r w:rsidRPr="003724E9" w:rsidR="00EC5046">
        <w:rPr>
          <w:rFonts w:ascii="Calibri" w:hAnsi="Calibri" w:cs="Arial"/>
          <w:color w:val="000000" w:themeColor="text1"/>
        </w:rPr>
        <w:t>.</w:t>
      </w:r>
    </w:p>
    <w:p w:rsidR="00A3308A" w:rsidRPr="003724E9" w:rsidP="00A3308A">
      <w:pPr>
        <w:spacing w:after="0" w:line="360" w:lineRule="auto"/>
        <w:jc w:val="both"/>
        <w:rPr>
          <w:rFonts w:ascii="Calibri" w:hAnsi="Calibri" w:cs="Arial"/>
          <w:color w:val="000000" w:themeColor="text1"/>
          <w:sz w:val="24"/>
          <w:szCs w:val="24"/>
        </w:rPr>
      </w:pPr>
      <w:r w:rsidRPr="003724E9">
        <w:rPr>
          <w:rFonts w:ascii="Calibri" w:hAnsi="Calibri" w:cs="Arial"/>
          <w:b/>
          <w:color w:val="000000" w:themeColor="text1"/>
        </w:rPr>
        <w:t>Team Size</w:t>
      </w:r>
      <w:r w:rsidRPr="003724E9">
        <w:rPr>
          <w:rFonts w:ascii="Calibri" w:hAnsi="Calibri" w:cs="Arial"/>
          <w:b/>
          <w:color w:val="000000" w:themeColor="text1"/>
          <w:sz w:val="24"/>
          <w:szCs w:val="24"/>
        </w:rPr>
        <w:tab/>
        <w:t xml:space="preserve">: </w:t>
      </w:r>
      <w:r w:rsidRPr="003724E9">
        <w:rPr>
          <w:rFonts w:ascii="Calibri" w:hAnsi="Calibri" w:cs="Arial"/>
          <w:b/>
          <w:color w:val="000000" w:themeColor="text1"/>
          <w:sz w:val="24"/>
          <w:szCs w:val="24"/>
        </w:rPr>
        <w:tab/>
      </w:r>
      <w:r w:rsidR="004B6CEC">
        <w:rPr>
          <w:rFonts w:ascii="Calibri" w:hAnsi="Calibri" w:cs="Arial"/>
          <w:color w:val="000000" w:themeColor="text1"/>
          <w:sz w:val="24"/>
          <w:szCs w:val="24"/>
        </w:rPr>
        <w:t>11</w:t>
      </w:r>
      <w:r w:rsidRPr="003724E9">
        <w:rPr>
          <w:rFonts w:ascii="Calibri" w:hAnsi="Calibri" w:cs="Arial"/>
          <w:color w:val="000000" w:themeColor="text1"/>
          <w:sz w:val="24"/>
          <w:szCs w:val="24"/>
        </w:rPr>
        <w:t xml:space="preserve"> Members</w:t>
      </w:r>
      <w:r w:rsidRPr="003724E9" w:rsidR="00EC5046">
        <w:rPr>
          <w:rFonts w:ascii="Calibri" w:hAnsi="Calibri" w:cs="Arial"/>
          <w:color w:val="000000" w:themeColor="text1"/>
          <w:sz w:val="24"/>
          <w:szCs w:val="24"/>
        </w:rPr>
        <w:t>.</w:t>
      </w:r>
    </w:p>
    <w:p w:rsidR="00A3308A" w:rsidRPr="003724E9" w:rsidP="00A3308A">
      <w:pPr>
        <w:pStyle w:val="BodyText"/>
        <w:tabs>
          <w:tab w:val="left" w:pos="720"/>
        </w:tabs>
        <w:spacing w:line="360" w:lineRule="auto"/>
        <w:rPr>
          <w:rFonts w:ascii="Calibri" w:hAnsi="Calibri" w:cs="Arial"/>
          <w:bCs/>
          <w:color w:val="000000" w:themeColor="text1"/>
        </w:rPr>
      </w:pPr>
      <w:r w:rsidRPr="003724E9">
        <w:rPr>
          <w:rFonts w:ascii="Calibri" w:hAnsi="Calibri" w:cs="Arial"/>
          <w:b/>
          <w:color w:val="000000" w:themeColor="text1"/>
        </w:rPr>
        <w:t>Environment</w:t>
      </w:r>
      <w:r w:rsidRPr="003724E9">
        <w:rPr>
          <w:rFonts w:ascii="Calibri" w:hAnsi="Calibri" w:cs="Arial"/>
          <w:b/>
          <w:color w:val="000000" w:themeColor="text1"/>
        </w:rPr>
        <w:tab/>
        <w:t xml:space="preserve">: </w:t>
      </w:r>
      <w:r w:rsidRPr="003724E9">
        <w:rPr>
          <w:rFonts w:ascii="Calibri" w:hAnsi="Calibri" w:cs="Arial"/>
          <w:b/>
          <w:color w:val="000000" w:themeColor="text1"/>
        </w:rPr>
        <w:tab/>
      </w:r>
      <w:r w:rsidRPr="003724E9" w:rsidR="008956FF">
        <w:rPr>
          <w:rFonts w:ascii="Calibri" w:hAnsi="Calibri" w:cs="Calibri"/>
          <w:color w:val="000000" w:themeColor="text1"/>
        </w:rPr>
        <w:t>C#. Asp.Net</w:t>
      </w:r>
      <w:r w:rsidRPr="003724E9">
        <w:rPr>
          <w:rFonts w:ascii="Calibri" w:hAnsi="Calibri" w:cs="Calibri"/>
          <w:color w:val="000000" w:themeColor="text1"/>
        </w:rPr>
        <w:t xml:space="preserve"> MVC, </w:t>
      </w:r>
      <w:r w:rsidRPr="003724E9" w:rsidR="008956FF">
        <w:rPr>
          <w:rFonts w:ascii="Calibri" w:hAnsi="Calibri" w:cs="Calibri"/>
          <w:color w:val="000000" w:themeColor="text1"/>
        </w:rPr>
        <w:t>HTML, JQuery</w:t>
      </w:r>
      <w:r w:rsidRPr="003724E9" w:rsidR="00EC5046">
        <w:rPr>
          <w:rFonts w:ascii="Calibri" w:hAnsi="Calibri" w:cs="Calibri"/>
          <w:color w:val="000000" w:themeColor="text1"/>
        </w:rPr>
        <w:t xml:space="preserve">, </w:t>
      </w:r>
      <w:r w:rsidRPr="003724E9" w:rsidR="008956FF">
        <w:rPr>
          <w:rFonts w:ascii="Calibri" w:hAnsi="Calibri" w:cs="Calibri"/>
          <w:color w:val="000000" w:themeColor="text1"/>
        </w:rPr>
        <w:t>JavaScript</w:t>
      </w:r>
      <w:r w:rsidRPr="003724E9" w:rsidR="00EC5046">
        <w:rPr>
          <w:rFonts w:ascii="Calibri" w:hAnsi="Calibri" w:cs="Calibri"/>
          <w:color w:val="000000" w:themeColor="text1"/>
        </w:rPr>
        <w:t>.</w:t>
      </w:r>
    </w:p>
    <w:p w:rsidR="00A3308A" w:rsidRPr="003724E9" w:rsidP="00A3308A">
      <w:pPr>
        <w:pStyle w:val="BodyText"/>
        <w:tabs>
          <w:tab w:val="left" w:pos="720"/>
        </w:tabs>
        <w:spacing w:line="360" w:lineRule="auto"/>
        <w:rPr>
          <w:rFonts w:ascii="Calibri" w:hAnsi="Calibri" w:cs="Arial"/>
          <w:bCs/>
          <w:color w:val="000000" w:themeColor="text1"/>
          <w:sz w:val="24"/>
          <w:szCs w:val="24"/>
        </w:rPr>
      </w:pPr>
      <w:r w:rsidRPr="003724E9">
        <w:rPr>
          <w:rFonts w:ascii="Calibri" w:hAnsi="Calibri" w:cs="Arial"/>
          <w:b/>
          <w:color w:val="000000" w:themeColor="text1"/>
          <w:sz w:val="24"/>
          <w:szCs w:val="24"/>
        </w:rPr>
        <w:t>The Application:</w:t>
      </w:r>
    </w:p>
    <w:p w:rsidR="001D7C93" w:rsidRPr="003724E9" w:rsidP="008956FF">
      <w:pPr>
        <w:spacing w:after="40" w:line="360" w:lineRule="auto"/>
        <w:jc w:val="both"/>
        <w:rPr>
          <w:rFonts w:ascii="Calibri" w:hAnsi="Calibri" w:cs="Arial"/>
          <w:b/>
          <w:color w:val="000000" w:themeColor="text1"/>
        </w:rPr>
      </w:pPr>
      <w:r w:rsidRPr="003724E9">
        <w:rPr>
          <w:rFonts w:ascii="Calibri" w:hAnsi="Calibri" w:cs="Calibri"/>
          <w:color w:val="000000" w:themeColor="text1"/>
          <w:sz w:val="24"/>
          <w:szCs w:val="24"/>
          <w:lang w:val="en-GB"/>
        </w:rPr>
        <w:t xml:space="preserve">              </w:t>
      </w:r>
      <w:r w:rsidRPr="003724E9">
        <w:rPr>
          <w:rFonts w:ascii="Calibri" w:hAnsi="Calibri"/>
          <w:b/>
          <w:bCs/>
          <w:color w:val="000000" w:themeColor="text1"/>
          <w:lang w:val="en-GB"/>
        </w:rPr>
        <w:t>Almondz</w:t>
      </w:r>
      <w:r w:rsidRPr="003724E9">
        <w:rPr>
          <w:rFonts w:ascii="Calibri" w:hAnsi="Calibri"/>
          <w:color w:val="000000" w:themeColor="text1"/>
          <w:lang w:val="en-GB"/>
        </w:rPr>
        <w:t xml:space="preserve"> is an insurance based system which is viewed through any mobile device. Creating several corporate with the dynamic login credentials, mapping the employees of several corporate which are updated through excel upload. The employees of the corporate will view the policies they are covered along with the family information. Corporate level events can be created in admin which are displayed for the employees through calendar format. Google map in incorporated in the system which benefits the employees by viewing the hospitals that are covered under different policies. Other functionalities such as BMI, smoking calculators etc. are incorporated in the system.</w:t>
      </w:r>
      <w:r w:rsidRPr="003724E9">
        <w:rPr>
          <w:rFonts w:ascii="Calibri" w:hAnsi="Calibri"/>
          <w:b/>
          <w:color w:val="000000" w:themeColor="text1"/>
        </w:rPr>
        <w:t xml:space="preserve"> </w:t>
      </w:r>
    </w:p>
    <w:p w:rsidR="00A3308A" w:rsidRPr="003724E9" w:rsidP="00A3308A">
      <w:pPr>
        <w:pStyle w:val="BodyText"/>
        <w:tabs>
          <w:tab w:val="left" w:pos="720"/>
        </w:tabs>
        <w:spacing w:line="360" w:lineRule="auto"/>
        <w:rPr>
          <w:rFonts w:ascii="Calibri" w:hAnsi="Calibri" w:cs="Arial"/>
          <w:b/>
          <w:color w:val="000000" w:themeColor="text1"/>
        </w:rPr>
      </w:pPr>
      <w:r w:rsidRPr="003724E9">
        <w:rPr>
          <w:rFonts w:ascii="Calibri" w:hAnsi="Calibri" w:cs="Arial"/>
          <w:b/>
          <w:color w:val="000000" w:themeColor="text1"/>
        </w:rPr>
        <w:t xml:space="preserve">Role: </w:t>
      </w:r>
    </w:p>
    <w:p w:rsidR="00A3308A" w:rsidRPr="003724E9" w:rsidP="00A3308A">
      <w:pPr>
        <w:pStyle w:val="ListParagraph"/>
        <w:numPr>
          <w:ilvl w:val="0"/>
          <w:numId w:val="14"/>
        </w:numPr>
        <w:spacing w:after="40" w:line="360" w:lineRule="auto"/>
        <w:rPr>
          <w:rFonts w:ascii="Calibri" w:hAnsi="Calibri" w:cs="Calibri"/>
          <w:color w:val="000000" w:themeColor="text1"/>
          <w:sz w:val="24"/>
          <w:szCs w:val="24"/>
        </w:rPr>
      </w:pPr>
      <w:r w:rsidRPr="003724E9">
        <w:rPr>
          <w:rFonts w:ascii="Calibri" w:hAnsi="Calibri" w:cs="Calibri"/>
          <w:bCs/>
          <w:color w:val="000000" w:themeColor="text1"/>
          <w:sz w:val="24"/>
          <w:szCs w:val="24"/>
        </w:rPr>
        <w:t xml:space="preserve">Designed the application pattern changes.  </w:t>
      </w:r>
    </w:p>
    <w:p w:rsidR="00A3308A" w:rsidRPr="003724E9" w:rsidP="00A3308A">
      <w:pPr>
        <w:pStyle w:val="ListParagraph"/>
        <w:numPr>
          <w:ilvl w:val="0"/>
          <w:numId w:val="14"/>
        </w:numPr>
        <w:spacing w:after="40" w:line="360" w:lineRule="auto"/>
        <w:rPr>
          <w:rFonts w:ascii="Calibri" w:hAnsi="Calibri" w:cs="Calibri"/>
          <w:color w:val="000000" w:themeColor="text1"/>
          <w:sz w:val="24"/>
          <w:szCs w:val="24"/>
        </w:rPr>
      </w:pPr>
      <w:r w:rsidRPr="003724E9">
        <w:rPr>
          <w:rFonts w:ascii="Calibri" w:hAnsi="Calibri" w:cs="Calibri"/>
          <w:bCs/>
          <w:color w:val="000000" w:themeColor="text1"/>
          <w:sz w:val="24"/>
          <w:szCs w:val="24"/>
        </w:rPr>
        <w:t>Involved in developing stored procedures.</w:t>
      </w:r>
    </w:p>
    <w:p w:rsidR="002D0453" w:rsidRPr="003724E9" w:rsidP="0092763B">
      <w:pPr>
        <w:pStyle w:val="ListParagraph"/>
        <w:numPr>
          <w:ilvl w:val="0"/>
          <w:numId w:val="14"/>
        </w:numPr>
        <w:spacing w:after="40" w:line="360" w:lineRule="auto"/>
        <w:rPr>
          <w:rFonts w:ascii="Calibri" w:hAnsi="Calibri" w:cs="Calibri"/>
          <w:color w:val="000000" w:themeColor="text1"/>
          <w:sz w:val="24"/>
          <w:szCs w:val="24"/>
        </w:rPr>
      </w:pPr>
      <w:r w:rsidRPr="003724E9">
        <w:rPr>
          <w:rFonts w:ascii="Calibri" w:hAnsi="Calibri" w:cs="Calibri"/>
          <w:color w:val="000000" w:themeColor="text1"/>
          <w:sz w:val="24"/>
          <w:szCs w:val="24"/>
        </w:rPr>
        <w:t xml:space="preserve">Involved in </w:t>
      </w:r>
      <w:r w:rsidRPr="003724E9" w:rsidR="007A3E67">
        <w:rPr>
          <w:rFonts w:ascii="Calibri" w:hAnsi="Calibri" w:cs="Calibri"/>
          <w:color w:val="000000" w:themeColor="text1"/>
          <w:sz w:val="24"/>
          <w:szCs w:val="24"/>
        </w:rPr>
        <w:t xml:space="preserve">Admin and User module (Asp.net &amp; </w:t>
      </w:r>
      <w:r w:rsidR="008956FF">
        <w:rPr>
          <w:rFonts w:ascii="Calibri" w:hAnsi="Calibri" w:cs="Calibri"/>
          <w:color w:val="000000" w:themeColor="text1"/>
          <w:sz w:val="24"/>
          <w:szCs w:val="24"/>
        </w:rPr>
        <w:t>MVC</w:t>
      </w:r>
      <w:r w:rsidRPr="003724E9" w:rsidR="007A3E67">
        <w:rPr>
          <w:rFonts w:ascii="Calibri" w:hAnsi="Calibri" w:cs="Calibri"/>
          <w:color w:val="000000" w:themeColor="text1"/>
          <w:sz w:val="24"/>
          <w:szCs w:val="24"/>
        </w:rPr>
        <w:t>)</w:t>
      </w:r>
      <w:r w:rsidRPr="003724E9" w:rsidR="00B70C1A">
        <w:rPr>
          <w:rFonts w:ascii="Calibri" w:hAnsi="Calibri" w:cs="Calibri"/>
          <w:color w:val="000000" w:themeColor="text1"/>
          <w:sz w:val="24"/>
          <w:szCs w:val="24"/>
        </w:rPr>
        <w:t>.</w:t>
      </w:r>
    </w:p>
    <w:p w:rsidR="002D0453" w:rsidRPr="003724E9" w:rsidP="002D0453">
      <w:pPr>
        <w:spacing w:after="40" w:line="360" w:lineRule="auto"/>
        <w:rPr>
          <w:rFonts w:ascii="Calibri" w:hAnsi="Calibri" w:cs="Calibri"/>
          <w:color w:val="000000" w:themeColor="text1"/>
          <w:sz w:val="24"/>
          <w:szCs w:val="24"/>
        </w:rPr>
      </w:pPr>
    </w:p>
    <w:p w:rsidR="008956FF" w:rsidP="002D0453">
      <w:pPr>
        <w:pStyle w:val="BodyText"/>
        <w:tabs>
          <w:tab w:val="left" w:pos="720"/>
        </w:tabs>
        <w:spacing w:before="240" w:line="360" w:lineRule="auto"/>
        <w:rPr>
          <w:rFonts w:ascii="Calibri" w:hAnsi="Calibri" w:cs="Arial"/>
          <w:b/>
          <w:color w:val="000000" w:themeColor="text1"/>
          <w:sz w:val="24"/>
          <w:szCs w:val="24"/>
        </w:rPr>
      </w:pPr>
      <w:r>
        <w:rPr>
          <w:rFonts w:ascii="Calibri" w:hAnsi="Calibri" w:cs="Arial"/>
          <w:b/>
          <w:noProof/>
          <w:color w:val="000000" w:themeColor="text1"/>
          <w:sz w:val="24"/>
          <w:szCs w:val="24"/>
          <w:lang w:val="en-IN" w:eastAsia="en-IN" w:bidi="ta-IN"/>
        </w:rPr>
        <mc:AlternateContent>
          <mc:Choice Requires="wps">
            <w:drawing>
              <wp:anchor distT="0" distB="0" distL="114300" distR="114300" simplePos="0" relativeHeight="251658240" behindDoc="0" locked="0" layoutInCell="1" allowOverlap="1">
                <wp:simplePos x="0" y="0"/>
                <wp:positionH relativeFrom="column">
                  <wp:posOffset>442594</wp:posOffset>
                </wp:positionH>
                <wp:positionV relativeFrom="paragraph">
                  <wp:posOffset>73660</wp:posOffset>
                </wp:positionV>
                <wp:extent cx="4943475" cy="0"/>
                <wp:effectExtent l="0" t="0" r="28575" b="19050"/>
                <wp:wrapNone/>
                <wp:docPr id="2" name="Straight Connector 2"/>
                <wp:cNvGraphicFramePr/>
                <a:graphic xmlns:a="http://schemas.openxmlformats.org/drawingml/2006/main">
                  <a:graphicData uri="http://schemas.microsoft.com/office/word/2010/wordprocessingShape">
                    <wps:wsp xmlns:wps="http://schemas.microsoft.com/office/word/2010/wordprocessingShape">
                      <wps:cNvCnPr/>
                      <wps:spPr>
                        <a:xfrm>
                          <a:off x="0" y="0"/>
                          <a:ext cx="4943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mso-wrap-distance-bottom:0;mso-wrap-distance-left:9pt;mso-wrap-distance-right:9pt;mso-wrap-distance-top:0;mso-wrap-style:square;position:absolute;visibility:visible;z-index:251660288" from="34.85pt,5.8pt" to="424.1pt,5.8pt" strokecolor="#17ae92" strokeweight="0.5pt"/>
            </w:pict>
          </mc:Fallback>
        </mc:AlternateContent>
      </w:r>
    </w:p>
    <w:p w:rsidR="002D0453" w:rsidRPr="003724E9" w:rsidP="002D0453">
      <w:pPr>
        <w:pStyle w:val="BodyText"/>
        <w:tabs>
          <w:tab w:val="left" w:pos="720"/>
        </w:tabs>
        <w:spacing w:before="240" w:line="360" w:lineRule="auto"/>
        <w:rPr>
          <w:rFonts w:ascii="Calibri" w:hAnsi="Calibri" w:cs="Calibri"/>
          <w:b/>
          <w:color w:val="000000" w:themeColor="text1"/>
          <w:sz w:val="24"/>
          <w:szCs w:val="24"/>
        </w:rPr>
      </w:pPr>
      <w:r>
        <w:rPr>
          <w:rFonts w:ascii="Calibri" w:hAnsi="Calibri" w:cs="Arial"/>
          <w:b/>
          <w:color w:val="000000" w:themeColor="text1"/>
          <w:sz w:val="24"/>
          <w:szCs w:val="24"/>
        </w:rPr>
        <w:t>4</w:t>
      </w:r>
      <w:r w:rsidRPr="003724E9">
        <w:rPr>
          <w:rFonts w:ascii="Calibri" w:hAnsi="Calibri" w:cs="Arial"/>
          <w:b/>
          <w:color w:val="000000" w:themeColor="text1"/>
          <w:sz w:val="24"/>
          <w:szCs w:val="24"/>
        </w:rPr>
        <w:t xml:space="preserve">. </w:t>
      </w:r>
      <w:r w:rsidRPr="003724E9" w:rsidR="00B70C1A">
        <w:rPr>
          <w:rFonts w:ascii="Calibri" w:hAnsi="Calibri"/>
          <w:b/>
          <w:color w:val="000000"/>
          <w:sz w:val="24"/>
          <w:szCs w:val="24"/>
        </w:rPr>
        <w:t xml:space="preserve">Online Charity- </w:t>
      </w:r>
      <w:r w:rsidRPr="003724E9" w:rsidR="00B70C1A">
        <w:rPr>
          <w:rFonts w:ascii="Calibri" w:hAnsi="Calibri"/>
          <w:b/>
          <w:sz w:val="24"/>
          <w:szCs w:val="24"/>
        </w:rPr>
        <w:t>India Instant Donate (Development)</w:t>
      </w:r>
    </w:p>
    <w:p w:rsidR="002D0453" w:rsidRPr="003724E9" w:rsidP="002D0453">
      <w:pPr>
        <w:spacing w:after="0" w:line="360" w:lineRule="auto"/>
        <w:jc w:val="both"/>
        <w:rPr>
          <w:rFonts w:ascii="Calibri" w:hAnsi="Calibri" w:cs="Arial"/>
          <w:b/>
          <w:color w:val="000000" w:themeColor="text1"/>
          <w:sz w:val="24"/>
          <w:szCs w:val="24"/>
        </w:rPr>
      </w:pPr>
      <w:r w:rsidRPr="003724E9">
        <w:rPr>
          <w:rFonts w:ascii="Calibri" w:hAnsi="Calibri" w:cs="Arial"/>
          <w:b/>
          <w:color w:val="000000" w:themeColor="text1"/>
          <w:sz w:val="24"/>
          <w:szCs w:val="24"/>
        </w:rPr>
        <w:t>Role</w:t>
      </w:r>
      <w:r w:rsidRPr="003724E9">
        <w:rPr>
          <w:rFonts w:ascii="Calibri" w:hAnsi="Calibri" w:cs="Arial"/>
          <w:b/>
          <w:color w:val="000000" w:themeColor="text1"/>
          <w:sz w:val="24"/>
          <w:szCs w:val="24"/>
        </w:rPr>
        <w:tab/>
      </w:r>
      <w:r w:rsidRPr="003724E9">
        <w:rPr>
          <w:rFonts w:ascii="Calibri" w:hAnsi="Calibri" w:cs="Arial"/>
          <w:b/>
          <w:color w:val="000000" w:themeColor="text1"/>
          <w:sz w:val="24"/>
          <w:szCs w:val="24"/>
        </w:rPr>
        <w:tab/>
        <w:t xml:space="preserve">: </w:t>
      </w:r>
      <w:r w:rsidRPr="003724E9">
        <w:rPr>
          <w:rFonts w:ascii="Calibri" w:hAnsi="Calibri" w:cs="Arial"/>
          <w:b/>
          <w:color w:val="000000" w:themeColor="text1"/>
          <w:sz w:val="24"/>
          <w:szCs w:val="24"/>
        </w:rPr>
        <w:tab/>
      </w:r>
      <w:r w:rsidRPr="003724E9">
        <w:rPr>
          <w:rFonts w:ascii="Calibri" w:hAnsi="Calibri" w:cs="Arial"/>
          <w:color w:val="000000" w:themeColor="text1"/>
        </w:rPr>
        <w:t>Developer.</w:t>
      </w:r>
    </w:p>
    <w:p w:rsidR="002D0453" w:rsidRPr="003724E9" w:rsidP="002D0453">
      <w:pPr>
        <w:spacing w:after="0" w:line="360" w:lineRule="auto"/>
        <w:jc w:val="both"/>
        <w:rPr>
          <w:rFonts w:ascii="Calibri" w:hAnsi="Calibri" w:cs="Arial"/>
          <w:color w:val="000000" w:themeColor="text1"/>
          <w:sz w:val="24"/>
          <w:szCs w:val="24"/>
        </w:rPr>
      </w:pPr>
      <w:r w:rsidRPr="003724E9">
        <w:rPr>
          <w:rFonts w:ascii="Calibri" w:hAnsi="Calibri" w:cs="Arial"/>
          <w:b/>
          <w:color w:val="000000" w:themeColor="text1"/>
          <w:sz w:val="24"/>
          <w:szCs w:val="24"/>
        </w:rPr>
        <w:t>Team Size</w:t>
      </w:r>
      <w:r w:rsidRPr="003724E9">
        <w:rPr>
          <w:rFonts w:ascii="Calibri" w:hAnsi="Calibri" w:cs="Arial"/>
          <w:b/>
          <w:color w:val="000000" w:themeColor="text1"/>
          <w:sz w:val="24"/>
          <w:szCs w:val="24"/>
        </w:rPr>
        <w:tab/>
        <w:t xml:space="preserve">: </w:t>
      </w:r>
      <w:r w:rsidRPr="003724E9">
        <w:rPr>
          <w:rFonts w:ascii="Calibri" w:hAnsi="Calibri" w:cs="Arial"/>
          <w:b/>
          <w:color w:val="000000" w:themeColor="text1"/>
          <w:sz w:val="24"/>
          <w:szCs w:val="24"/>
        </w:rPr>
        <w:tab/>
      </w:r>
      <w:r w:rsidR="004B6CEC">
        <w:rPr>
          <w:rFonts w:ascii="Calibri" w:hAnsi="Calibri" w:cs="Arial"/>
          <w:color w:val="000000" w:themeColor="text1"/>
          <w:sz w:val="24"/>
          <w:szCs w:val="24"/>
        </w:rPr>
        <w:t>7</w:t>
      </w:r>
      <w:r w:rsidRPr="003724E9">
        <w:rPr>
          <w:rFonts w:ascii="Calibri" w:hAnsi="Calibri" w:cs="Arial"/>
          <w:color w:val="000000" w:themeColor="text1"/>
          <w:sz w:val="24"/>
          <w:szCs w:val="24"/>
        </w:rPr>
        <w:t xml:space="preserve"> Members.</w:t>
      </w:r>
    </w:p>
    <w:p w:rsidR="002D0453" w:rsidRPr="003724E9" w:rsidP="002D0453">
      <w:pPr>
        <w:pStyle w:val="BodyText"/>
        <w:tabs>
          <w:tab w:val="left" w:pos="720"/>
        </w:tabs>
        <w:spacing w:line="360" w:lineRule="auto"/>
        <w:rPr>
          <w:rFonts w:ascii="Calibri" w:hAnsi="Calibri" w:cs="Arial"/>
          <w:bCs/>
          <w:color w:val="000000" w:themeColor="text1"/>
        </w:rPr>
      </w:pPr>
      <w:r w:rsidRPr="003724E9">
        <w:rPr>
          <w:rFonts w:ascii="Calibri" w:hAnsi="Calibri" w:cs="Arial"/>
          <w:b/>
          <w:color w:val="000000" w:themeColor="text1"/>
        </w:rPr>
        <w:t>Environment</w:t>
      </w:r>
      <w:r w:rsidRPr="003724E9">
        <w:rPr>
          <w:rFonts w:ascii="Calibri" w:hAnsi="Calibri" w:cs="Arial"/>
          <w:b/>
          <w:color w:val="000000" w:themeColor="text1"/>
        </w:rPr>
        <w:tab/>
        <w:t xml:space="preserve">: </w:t>
      </w:r>
      <w:r w:rsidRPr="003724E9">
        <w:rPr>
          <w:rFonts w:ascii="Calibri" w:hAnsi="Calibri" w:cs="Arial"/>
          <w:b/>
          <w:color w:val="000000" w:themeColor="text1"/>
        </w:rPr>
        <w:tab/>
      </w:r>
      <w:r w:rsidRPr="003724E9" w:rsidR="008956FF">
        <w:rPr>
          <w:rFonts w:ascii="Calibri" w:hAnsi="Calibri" w:cs="Calibri"/>
          <w:color w:val="000000" w:themeColor="text1"/>
        </w:rPr>
        <w:t>C#. Asp.Net</w:t>
      </w:r>
      <w:r w:rsidRPr="003724E9">
        <w:rPr>
          <w:rFonts w:ascii="Calibri" w:hAnsi="Calibri" w:cs="Calibri"/>
          <w:color w:val="000000" w:themeColor="text1"/>
        </w:rPr>
        <w:t xml:space="preserve"> MVC, </w:t>
      </w:r>
      <w:r w:rsidRPr="003724E9" w:rsidR="008956FF">
        <w:rPr>
          <w:rFonts w:ascii="Calibri" w:hAnsi="Calibri" w:cs="Calibri"/>
          <w:color w:val="000000" w:themeColor="text1"/>
        </w:rPr>
        <w:t>HTML,</w:t>
      </w:r>
      <w:r w:rsidRPr="003724E9" w:rsidR="00B70C1A">
        <w:rPr>
          <w:rFonts w:ascii="Calibri" w:hAnsi="Calibri" w:cs="Calibri"/>
          <w:color w:val="000000" w:themeColor="text1"/>
        </w:rPr>
        <w:t xml:space="preserve"> </w:t>
      </w:r>
      <w:r w:rsidR="008956FF">
        <w:rPr>
          <w:rFonts w:ascii="Calibri" w:hAnsi="Calibri" w:cs="Calibri"/>
          <w:color w:val="000000" w:themeColor="text1"/>
        </w:rPr>
        <w:t>CSS</w:t>
      </w:r>
      <w:r w:rsidRPr="003724E9" w:rsidR="008956FF">
        <w:rPr>
          <w:rFonts w:ascii="Calibri" w:hAnsi="Calibri" w:cs="Calibri"/>
          <w:color w:val="000000" w:themeColor="text1"/>
        </w:rPr>
        <w:t>, JQuery</w:t>
      </w:r>
      <w:r w:rsidRPr="003724E9">
        <w:rPr>
          <w:rFonts w:ascii="Calibri" w:hAnsi="Calibri" w:cs="Calibri"/>
          <w:color w:val="000000" w:themeColor="text1"/>
        </w:rPr>
        <w:t xml:space="preserve">, </w:t>
      </w:r>
      <w:r w:rsidRPr="003724E9" w:rsidR="008956FF">
        <w:rPr>
          <w:rFonts w:ascii="Calibri" w:hAnsi="Calibri" w:cs="Calibri"/>
          <w:color w:val="000000" w:themeColor="text1"/>
        </w:rPr>
        <w:t>JavaScript</w:t>
      </w:r>
      <w:r w:rsidRPr="003724E9">
        <w:rPr>
          <w:rFonts w:ascii="Calibri" w:hAnsi="Calibri" w:cs="Calibri"/>
          <w:color w:val="000000" w:themeColor="text1"/>
        </w:rPr>
        <w:t>.</w:t>
      </w:r>
    </w:p>
    <w:p w:rsidR="002D0453" w:rsidRPr="003724E9" w:rsidP="002D0453">
      <w:pPr>
        <w:pStyle w:val="BodyText"/>
        <w:tabs>
          <w:tab w:val="left" w:pos="720"/>
        </w:tabs>
        <w:spacing w:line="360" w:lineRule="auto"/>
        <w:rPr>
          <w:rFonts w:ascii="Calibri" w:hAnsi="Calibri" w:cs="Arial"/>
          <w:bCs/>
          <w:color w:val="000000" w:themeColor="text1"/>
          <w:sz w:val="24"/>
          <w:szCs w:val="24"/>
        </w:rPr>
      </w:pPr>
      <w:r w:rsidRPr="003724E9">
        <w:rPr>
          <w:rFonts w:ascii="Calibri" w:hAnsi="Calibri" w:cs="Arial"/>
          <w:b/>
          <w:color w:val="000000" w:themeColor="text1"/>
          <w:sz w:val="24"/>
          <w:szCs w:val="24"/>
        </w:rPr>
        <w:t>The Application:</w:t>
      </w:r>
    </w:p>
    <w:p w:rsidR="00B70C1A" w:rsidRPr="003724E9" w:rsidP="00B70C1A">
      <w:pPr>
        <w:ind w:firstLine="720"/>
        <w:rPr>
          <w:rFonts w:ascii="Calibri" w:hAnsi="Calibri" w:cs="Arial"/>
          <w:b/>
          <w:color w:val="000000" w:themeColor="text1"/>
        </w:rPr>
      </w:pPr>
      <w:r w:rsidRPr="003724E9">
        <w:rPr>
          <w:rFonts w:ascii="Calibri" w:hAnsi="Calibri"/>
          <w:color w:val="000000"/>
          <w:lang w:val="en-GB"/>
        </w:rPr>
        <w:t xml:space="preserve">This application was developed for the IND Organization which facilitate users to donate by online banking. IND is a Non-profit Organization formed to provide an easy mobile phone based platform for people to donate for charities across India. Hence IND does not generate any revenues in any form. </w:t>
      </w:r>
    </w:p>
    <w:p w:rsidR="002D0453" w:rsidRPr="003724E9" w:rsidP="002D0453">
      <w:pPr>
        <w:pStyle w:val="BodyText"/>
        <w:tabs>
          <w:tab w:val="left" w:pos="720"/>
        </w:tabs>
        <w:spacing w:line="360" w:lineRule="auto"/>
        <w:rPr>
          <w:rFonts w:ascii="Calibri" w:hAnsi="Calibri" w:cs="Arial"/>
          <w:b/>
          <w:color w:val="000000" w:themeColor="text1"/>
        </w:rPr>
      </w:pPr>
      <w:r w:rsidRPr="003724E9">
        <w:rPr>
          <w:rFonts w:ascii="Calibri" w:hAnsi="Calibri" w:cs="Arial"/>
          <w:b/>
          <w:color w:val="000000" w:themeColor="text1"/>
        </w:rPr>
        <w:t xml:space="preserve">Role: </w:t>
      </w:r>
    </w:p>
    <w:p w:rsidR="002D0453" w:rsidRPr="003724E9" w:rsidP="002D0453">
      <w:pPr>
        <w:pStyle w:val="ListParagraph"/>
        <w:numPr>
          <w:ilvl w:val="0"/>
          <w:numId w:val="15"/>
        </w:numPr>
        <w:spacing w:after="40" w:line="360" w:lineRule="auto"/>
        <w:rPr>
          <w:rFonts w:ascii="Calibri" w:hAnsi="Calibri" w:cs="Calibri"/>
          <w:color w:val="000000" w:themeColor="text1"/>
          <w:sz w:val="24"/>
          <w:szCs w:val="24"/>
        </w:rPr>
      </w:pPr>
      <w:r w:rsidRPr="003724E9">
        <w:rPr>
          <w:rFonts w:ascii="Calibri" w:hAnsi="Calibri" w:cs="Calibri"/>
          <w:bCs/>
          <w:color w:val="000000" w:themeColor="text1"/>
          <w:sz w:val="24"/>
          <w:szCs w:val="24"/>
        </w:rPr>
        <w:t xml:space="preserve">Designed the application pattern changes.  </w:t>
      </w:r>
    </w:p>
    <w:p w:rsidR="002D0453" w:rsidRPr="003724E9" w:rsidP="002D0453">
      <w:pPr>
        <w:pStyle w:val="ListParagraph"/>
        <w:numPr>
          <w:ilvl w:val="0"/>
          <w:numId w:val="15"/>
        </w:numPr>
        <w:spacing w:after="40" w:line="360" w:lineRule="auto"/>
        <w:rPr>
          <w:rFonts w:ascii="Calibri" w:hAnsi="Calibri" w:cs="Calibri"/>
          <w:color w:val="000000" w:themeColor="text1"/>
          <w:sz w:val="24"/>
          <w:szCs w:val="24"/>
        </w:rPr>
      </w:pPr>
      <w:r w:rsidRPr="003724E9">
        <w:rPr>
          <w:rFonts w:ascii="Calibri" w:hAnsi="Calibri" w:cs="Calibri"/>
          <w:bCs/>
          <w:color w:val="000000" w:themeColor="text1"/>
          <w:sz w:val="24"/>
          <w:szCs w:val="24"/>
        </w:rPr>
        <w:t>Involved in developing stored procedures.</w:t>
      </w:r>
    </w:p>
    <w:p w:rsidR="008956FF" w:rsidP="004E2E71">
      <w:pPr>
        <w:pStyle w:val="ListParagraph"/>
        <w:numPr>
          <w:ilvl w:val="0"/>
          <w:numId w:val="15"/>
        </w:numPr>
        <w:spacing w:after="40" w:line="360" w:lineRule="auto"/>
        <w:rPr>
          <w:rFonts w:ascii="Calibri" w:hAnsi="Calibri" w:cs="Calibri"/>
          <w:color w:val="000000" w:themeColor="text1"/>
          <w:sz w:val="24"/>
          <w:szCs w:val="24"/>
        </w:rPr>
      </w:pPr>
      <w:r w:rsidRPr="004B6CEC">
        <w:rPr>
          <w:rFonts w:ascii="Calibri" w:hAnsi="Calibri" w:cs="Calibri"/>
          <w:color w:val="000000" w:themeColor="text1"/>
          <w:sz w:val="24"/>
          <w:szCs w:val="24"/>
        </w:rPr>
        <w:t xml:space="preserve">Involved in Admin and User module (Asp.net &amp; </w:t>
      </w:r>
      <w:r w:rsidRPr="004B6CEC">
        <w:rPr>
          <w:rFonts w:ascii="Calibri" w:hAnsi="Calibri" w:cs="Calibri"/>
          <w:color w:val="000000" w:themeColor="text1"/>
          <w:sz w:val="24"/>
          <w:szCs w:val="24"/>
        </w:rPr>
        <w:t>MVC</w:t>
      </w:r>
      <w:r w:rsidRPr="004B6CEC">
        <w:rPr>
          <w:rFonts w:ascii="Calibri" w:hAnsi="Calibri" w:cs="Calibri"/>
          <w:color w:val="000000" w:themeColor="text1"/>
          <w:sz w:val="24"/>
          <w:szCs w:val="24"/>
        </w:rPr>
        <w:t>)</w:t>
      </w:r>
    </w:p>
    <w:p w:rsidR="00661575" w:rsidP="00661575">
      <w:pPr>
        <w:spacing w:after="40" w:line="360" w:lineRule="auto"/>
        <w:rPr>
          <w:rFonts w:ascii="Calibri" w:hAnsi="Calibri" w:cs="Calibri"/>
          <w:color w:val="000000" w:themeColor="text1"/>
          <w:sz w:val="24"/>
          <w:szCs w:val="24"/>
        </w:rPr>
      </w:pPr>
      <w:r>
        <w:rPr>
          <w:rFonts w:ascii="Calibri" w:hAnsi="Calibri" w:cs="Calibri"/>
          <w:noProof/>
          <w:color w:val="000000" w:themeColor="text1"/>
          <w:sz w:val="24"/>
          <w:szCs w:val="24"/>
          <w:lang w:val="en-IN" w:eastAsia="en-IN" w:bidi="ta-IN"/>
        </w:rPr>
        <mc:AlternateContent>
          <mc:Choice Requires="wps">
            <w:drawing>
              <wp:anchor distT="0" distB="0" distL="114300" distR="114300" simplePos="0" relativeHeight="251661312" behindDoc="0" locked="0" layoutInCell="1" allowOverlap="1">
                <wp:simplePos x="0" y="0"/>
                <wp:positionH relativeFrom="column">
                  <wp:posOffset>52070</wp:posOffset>
                </wp:positionH>
                <wp:positionV relativeFrom="paragraph">
                  <wp:posOffset>238125</wp:posOffset>
                </wp:positionV>
                <wp:extent cx="6076950" cy="9525"/>
                <wp:effectExtent l="0" t="0" r="19050" b="28575"/>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076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7" style="mso-wrap-distance-bottom:0;mso-wrap-distance-left:9pt;mso-wrap-distance-right:9pt;mso-wrap-distance-top:0;mso-wrap-style:square;position:absolute;visibility:visible;z-index:251662336" from="4.1pt,18.75pt" to="482.6pt,19.5pt" strokecolor="#17ae92" strokeweight="0.5pt"/>
            </w:pict>
          </mc:Fallback>
        </mc:AlternateContent>
      </w:r>
    </w:p>
    <w:p w:rsidR="00DA58CA" w:rsidRPr="003724E9" w:rsidP="00DA58CA">
      <w:pPr>
        <w:pStyle w:val="BodyText"/>
        <w:tabs>
          <w:tab w:val="left" w:pos="720"/>
        </w:tabs>
        <w:spacing w:before="240" w:line="360" w:lineRule="auto"/>
        <w:rPr>
          <w:rFonts w:ascii="Calibri" w:hAnsi="Calibri" w:cs="Calibri"/>
          <w:b/>
          <w:color w:val="000000" w:themeColor="text1"/>
          <w:sz w:val="24"/>
          <w:szCs w:val="24"/>
        </w:rPr>
      </w:pPr>
      <w:r>
        <w:rPr>
          <w:rFonts w:ascii="Calibri" w:hAnsi="Calibri" w:cs="Arial"/>
          <w:b/>
          <w:color w:val="000000" w:themeColor="text1"/>
          <w:sz w:val="24"/>
          <w:szCs w:val="24"/>
        </w:rPr>
        <w:t>5</w:t>
      </w:r>
      <w:r w:rsidRPr="003724E9">
        <w:rPr>
          <w:rFonts w:ascii="Calibri" w:hAnsi="Calibri" w:cs="Arial"/>
          <w:b/>
          <w:color w:val="000000" w:themeColor="text1"/>
          <w:sz w:val="24"/>
          <w:szCs w:val="24"/>
        </w:rPr>
        <w:t xml:space="preserve">. </w:t>
      </w:r>
      <w:r w:rsidRPr="003724E9" w:rsidR="00BA4B5B">
        <w:rPr>
          <w:rFonts w:ascii="Calibri" w:hAnsi="Calibri"/>
          <w:b/>
          <w:color w:val="000000"/>
          <w:sz w:val="24"/>
          <w:szCs w:val="24"/>
        </w:rPr>
        <w:t>Hospital Management System</w:t>
      </w:r>
    </w:p>
    <w:p w:rsidR="00DA58CA" w:rsidRPr="003724E9" w:rsidP="00DA58CA">
      <w:pPr>
        <w:spacing w:after="0" w:line="360" w:lineRule="auto"/>
        <w:jc w:val="both"/>
        <w:rPr>
          <w:rFonts w:ascii="Calibri" w:hAnsi="Calibri" w:cs="Arial"/>
          <w:b/>
          <w:color w:val="000000" w:themeColor="text1"/>
          <w:sz w:val="24"/>
          <w:szCs w:val="24"/>
        </w:rPr>
      </w:pPr>
      <w:r w:rsidRPr="003724E9">
        <w:rPr>
          <w:rFonts w:ascii="Calibri" w:hAnsi="Calibri" w:cs="Arial"/>
          <w:b/>
          <w:color w:val="000000" w:themeColor="text1"/>
          <w:sz w:val="24"/>
          <w:szCs w:val="24"/>
        </w:rPr>
        <w:t>Role</w:t>
      </w:r>
      <w:r w:rsidRPr="003724E9">
        <w:rPr>
          <w:rFonts w:ascii="Calibri" w:hAnsi="Calibri" w:cs="Arial"/>
          <w:b/>
          <w:color w:val="000000" w:themeColor="text1"/>
          <w:sz w:val="24"/>
          <w:szCs w:val="24"/>
        </w:rPr>
        <w:tab/>
      </w:r>
      <w:r w:rsidRPr="003724E9">
        <w:rPr>
          <w:rFonts w:ascii="Calibri" w:hAnsi="Calibri" w:cs="Arial"/>
          <w:b/>
          <w:color w:val="000000" w:themeColor="text1"/>
          <w:sz w:val="24"/>
          <w:szCs w:val="24"/>
        </w:rPr>
        <w:tab/>
        <w:t xml:space="preserve">: </w:t>
      </w:r>
      <w:r w:rsidRPr="003724E9">
        <w:rPr>
          <w:rFonts w:ascii="Calibri" w:hAnsi="Calibri" w:cs="Arial"/>
          <w:b/>
          <w:color w:val="000000" w:themeColor="text1"/>
          <w:sz w:val="24"/>
          <w:szCs w:val="24"/>
        </w:rPr>
        <w:tab/>
      </w:r>
      <w:r w:rsidRPr="003724E9">
        <w:rPr>
          <w:rFonts w:ascii="Calibri" w:hAnsi="Calibri" w:cs="Arial"/>
          <w:color w:val="000000" w:themeColor="text1"/>
        </w:rPr>
        <w:t>Developer.</w:t>
      </w:r>
    </w:p>
    <w:p w:rsidR="00DA58CA" w:rsidRPr="003724E9" w:rsidP="00DA58CA">
      <w:pPr>
        <w:spacing w:after="0" w:line="360" w:lineRule="auto"/>
        <w:jc w:val="both"/>
        <w:rPr>
          <w:rFonts w:ascii="Calibri" w:hAnsi="Calibri" w:cs="Arial"/>
          <w:color w:val="000000" w:themeColor="text1"/>
          <w:sz w:val="24"/>
          <w:szCs w:val="24"/>
        </w:rPr>
      </w:pPr>
      <w:r w:rsidRPr="003724E9">
        <w:rPr>
          <w:rFonts w:ascii="Calibri" w:hAnsi="Calibri" w:cs="Arial"/>
          <w:b/>
          <w:color w:val="000000" w:themeColor="text1"/>
          <w:sz w:val="24"/>
          <w:szCs w:val="24"/>
        </w:rPr>
        <w:t>Team Size</w:t>
      </w:r>
      <w:r w:rsidRPr="003724E9">
        <w:rPr>
          <w:rFonts w:ascii="Calibri" w:hAnsi="Calibri" w:cs="Arial"/>
          <w:b/>
          <w:color w:val="000000" w:themeColor="text1"/>
          <w:sz w:val="24"/>
          <w:szCs w:val="24"/>
        </w:rPr>
        <w:tab/>
        <w:t xml:space="preserve">: </w:t>
      </w:r>
      <w:r w:rsidRPr="003724E9">
        <w:rPr>
          <w:rFonts w:ascii="Calibri" w:hAnsi="Calibri" w:cs="Arial"/>
          <w:b/>
          <w:color w:val="000000" w:themeColor="text1"/>
          <w:sz w:val="24"/>
          <w:szCs w:val="24"/>
        </w:rPr>
        <w:tab/>
      </w:r>
      <w:r w:rsidR="004B6CEC">
        <w:rPr>
          <w:rFonts w:ascii="Calibri" w:hAnsi="Calibri" w:cs="Arial"/>
          <w:color w:val="000000" w:themeColor="text1"/>
          <w:sz w:val="24"/>
          <w:szCs w:val="24"/>
        </w:rPr>
        <w:t>6</w:t>
      </w:r>
      <w:r w:rsidRPr="003724E9">
        <w:rPr>
          <w:rFonts w:ascii="Calibri" w:hAnsi="Calibri" w:cs="Arial"/>
          <w:color w:val="000000" w:themeColor="text1"/>
          <w:sz w:val="24"/>
          <w:szCs w:val="24"/>
        </w:rPr>
        <w:t xml:space="preserve"> Members.</w:t>
      </w:r>
    </w:p>
    <w:p w:rsidR="00DA58CA" w:rsidRPr="003724E9" w:rsidP="00DA58CA">
      <w:pPr>
        <w:pStyle w:val="BodyText"/>
        <w:tabs>
          <w:tab w:val="left" w:pos="720"/>
        </w:tabs>
        <w:spacing w:line="360" w:lineRule="auto"/>
        <w:rPr>
          <w:rFonts w:ascii="Calibri" w:hAnsi="Calibri" w:cs="Arial"/>
          <w:bCs/>
          <w:color w:val="000000" w:themeColor="text1"/>
        </w:rPr>
      </w:pPr>
      <w:r w:rsidRPr="003724E9">
        <w:rPr>
          <w:rFonts w:ascii="Calibri" w:hAnsi="Calibri" w:cs="Arial"/>
          <w:b/>
          <w:color w:val="000000" w:themeColor="text1"/>
        </w:rPr>
        <w:t>Environment</w:t>
      </w:r>
      <w:r w:rsidRPr="003724E9">
        <w:rPr>
          <w:rFonts w:ascii="Calibri" w:hAnsi="Calibri" w:cs="Arial"/>
          <w:b/>
          <w:color w:val="000000" w:themeColor="text1"/>
        </w:rPr>
        <w:tab/>
        <w:t xml:space="preserve">: </w:t>
      </w:r>
      <w:r w:rsidRPr="003724E9">
        <w:rPr>
          <w:rFonts w:ascii="Calibri" w:hAnsi="Calibri" w:cs="Arial"/>
          <w:b/>
          <w:color w:val="000000" w:themeColor="text1"/>
        </w:rPr>
        <w:tab/>
      </w:r>
      <w:r w:rsidRPr="003724E9" w:rsidR="008956FF">
        <w:rPr>
          <w:rFonts w:ascii="Calibri" w:hAnsi="Calibri" w:cs="Calibri"/>
          <w:color w:val="000000" w:themeColor="text1"/>
        </w:rPr>
        <w:t>C#. Asp.Net</w:t>
      </w:r>
      <w:r w:rsidRPr="003724E9">
        <w:rPr>
          <w:rFonts w:ascii="Calibri" w:hAnsi="Calibri" w:cs="Calibri"/>
          <w:color w:val="000000" w:themeColor="text1"/>
        </w:rPr>
        <w:t xml:space="preserve"> MVC, </w:t>
      </w:r>
      <w:r w:rsidRPr="003724E9" w:rsidR="008956FF">
        <w:rPr>
          <w:rFonts w:ascii="Calibri" w:hAnsi="Calibri" w:cs="Calibri"/>
          <w:color w:val="000000" w:themeColor="text1"/>
        </w:rPr>
        <w:t>HTML,</w:t>
      </w:r>
      <w:r w:rsidRPr="003724E9">
        <w:rPr>
          <w:rFonts w:ascii="Calibri" w:hAnsi="Calibri" w:cs="Calibri"/>
          <w:color w:val="000000" w:themeColor="text1"/>
        </w:rPr>
        <w:t xml:space="preserve"> </w:t>
      </w:r>
      <w:r w:rsidR="004B6CEC">
        <w:rPr>
          <w:rFonts w:ascii="Calibri" w:hAnsi="Calibri" w:cs="Calibri"/>
          <w:color w:val="000000" w:themeColor="text1"/>
        </w:rPr>
        <w:t>CSS</w:t>
      </w:r>
      <w:r w:rsidRPr="003724E9" w:rsidR="004B6CEC">
        <w:rPr>
          <w:rFonts w:ascii="Calibri" w:hAnsi="Calibri" w:cs="Calibri"/>
          <w:color w:val="000000" w:themeColor="text1"/>
        </w:rPr>
        <w:t>, JQuery</w:t>
      </w:r>
      <w:r w:rsidRPr="003724E9">
        <w:rPr>
          <w:rFonts w:ascii="Calibri" w:hAnsi="Calibri" w:cs="Calibri"/>
          <w:color w:val="000000" w:themeColor="text1"/>
        </w:rPr>
        <w:t xml:space="preserve">, </w:t>
      </w:r>
      <w:r w:rsidRPr="003724E9" w:rsidR="008956FF">
        <w:rPr>
          <w:rFonts w:ascii="Calibri" w:hAnsi="Calibri" w:cs="Calibri"/>
          <w:color w:val="000000" w:themeColor="text1"/>
        </w:rPr>
        <w:t>JavaScript</w:t>
      </w:r>
      <w:r w:rsidRPr="003724E9">
        <w:rPr>
          <w:rFonts w:ascii="Calibri" w:hAnsi="Calibri" w:cs="Calibri"/>
          <w:color w:val="000000" w:themeColor="text1"/>
        </w:rPr>
        <w:t>.</w:t>
      </w:r>
    </w:p>
    <w:p w:rsidR="00DA58CA" w:rsidRPr="003724E9" w:rsidP="00DA58CA">
      <w:pPr>
        <w:pStyle w:val="BodyText"/>
        <w:tabs>
          <w:tab w:val="left" w:pos="720"/>
        </w:tabs>
        <w:spacing w:line="360" w:lineRule="auto"/>
        <w:rPr>
          <w:rFonts w:ascii="Calibri" w:hAnsi="Calibri" w:cs="Arial"/>
          <w:bCs/>
          <w:color w:val="000000" w:themeColor="text1"/>
          <w:sz w:val="24"/>
          <w:szCs w:val="24"/>
        </w:rPr>
      </w:pPr>
      <w:r w:rsidRPr="003724E9">
        <w:rPr>
          <w:rFonts w:ascii="Calibri" w:hAnsi="Calibri" w:cs="Arial"/>
          <w:b/>
          <w:color w:val="000000" w:themeColor="text1"/>
          <w:sz w:val="24"/>
          <w:szCs w:val="24"/>
        </w:rPr>
        <w:t>The Application:</w:t>
      </w:r>
    </w:p>
    <w:p w:rsidR="00DA58CA" w:rsidRPr="003724E9" w:rsidP="004B6CEC">
      <w:pPr>
        <w:pStyle w:val="NormalWeb"/>
        <w:spacing w:after="0" w:line="276" w:lineRule="auto"/>
        <w:ind w:firstLine="720"/>
        <w:jc w:val="both"/>
        <w:rPr>
          <w:rFonts w:ascii="Calibri" w:hAnsi="Calibri" w:cs="Arial"/>
          <w:b/>
          <w:color w:val="000000" w:themeColor="text1"/>
        </w:rPr>
      </w:pPr>
      <w:r w:rsidRPr="003724E9">
        <w:rPr>
          <w:rFonts w:ascii="Calibri" w:hAnsi="Calibri"/>
          <w:color w:val="000000" w:themeColor="text1"/>
          <w:sz w:val="22"/>
          <w:szCs w:val="22"/>
        </w:rPr>
        <w:t xml:space="preserve">The Hospital Management System (HMS) is designed for Any Hospital to replace their existing manual, paper based system. The new system is to control the following information; patient information, Bed, Room and Facility availability, patient wise document management, Lab and Lab Details, Patient hospitality price calculations and patient lab reports and etc.., These services are to be provided in an </w:t>
      </w:r>
      <w:r w:rsidRPr="003724E9">
        <w:rPr>
          <w:rFonts w:ascii="Calibri" w:hAnsi="Calibri"/>
          <w:color w:val="000000" w:themeColor="text1"/>
          <w:sz w:val="22"/>
          <w:szCs w:val="22"/>
        </w:rPr>
        <w:t>efficient, daily cost effective manner, with the goal of reducing the time and resources currently required for such tasks</w:t>
      </w:r>
      <w:r w:rsidRPr="003724E9">
        <w:rPr>
          <w:rFonts w:ascii="Calibri" w:hAnsi="Calibri"/>
        </w:rPr>
        <w:t xml:space="preserve">. </w:t>
      </w:r>
    </w:p>
    <w:p w:rsidR="00DA58CA" w:rsidRPr="003724E9" w:rsidP="00DA58CA">
      <w:pPr>
        <w:pStyle w:val="BodyText"/>
        <w:tabs>
          <w:tab w:val="left" w:pos="720"/>
        </w:tabs>
        <w:spacing w:line="360" w:lineRule="auto"/>
        <w:rPr>
          <w:rFonts w:ascii="Calibri" w:hAnsi="Calibri" w:cs="Arial"/>
          <w:b/>
          <w:color w:val="000000" w:themeColor="text1"/>
        </w:rPr>
      </w:pPr>
      <w:r w:rsidRPr="003724E9">
        <w:rPr>
          <w:rFonts w:ascii="Calibri" w:hAnsi="Calibri" w:cs="Arial"/>
          <w:b/>
          <w:color w:val="000000" w:themeColor="text1"/>
        </w:rPr>
        <w:t xml:space="preserve">Role: </w:t>
      </w:r>
    </w:p>
    <w:p w:rsidR="00DA58CA" w:rsidRPr="003724E9" w:rsidP="00DA58CA">
      <w:pPr>
        <w:pStyle w:val="ListParagraph"/>
        <w:numPr>
          <w:ilvl w:val="0"/>
          <w:numId w:val="16"/>
        </w:numPr>
        <w:spacing w:after="40" w:line="360" w:lineRule="auto"/>
        <w:rPr>
          <w:rFonts w:ascii="Calibri" w:hAnsi="Calibri" w:cs="Calibri"/>
          <w:color w:val="000000" w:themeColor="text1"/>
          <w:sz w:val="24"/>
          <w:szCs w:val="24"/>
        </w:rPr>
      </w:pPr>
      <w:r w:rsidRPr="003724E9">
        <w:rPr>
          <w:rFonts w:ascii="Calibri" w:hAnsi="Calibri" w:cs="Calibri"/>
          <w:bCs/>
          <w:color w:val="000000" w:themeColor="text1"/>
          <w:sz w:val="24"/>
          <w:szCs w:val="24"/>
        </w:rPr>
        <w:t xml:space="preserve">Designed the application pattern changes.  </w:t>
      </w:r>
    </w:p>
    <w:p w:rsidR="00DA58CA" w:rsidRPr="003724E9" w:rsidP="00DA58CA">
      <w:pPr>
        <w:pStyle w:val="ListParagraph"/>
        <w:numPr>
          <w:ilvl w:val="0"/>
          <w:numId w:val="16"/>
        </w:numPr>
        <w:spacing w:after="40" w:line="360" w:lineRule="auto"/>
        <w:rPr>
          <w:rFonts w:ascii="Calibri" w:hAnsi="Calibri" w:cs="Calibri"/>
          <w:color w:val="000000" w:themeColor="text1"/>
          <w:sz w:val="24"/>
          <w:szCs w:val="24"/>
        </w:rPr>
      </w:pPr>
      <w:r w:rsidRPr="003724E9">
        <w:rPr>
          <w:rFonts w:ascii="Calibri" w:hAnsi="Calibri" w:cs="Calibri"/>
          <w:bCs/>
          <w:color w:val="000000" w:themeColor="text1"/>
          <w:sz w:val="24"/>
          <w:szCs w:val="24"/>
        </w:rPr>
        <w:t>Involved in developing stored procedures.</w:t>
      </w:r>
    </w:p>
    <w:p w:rsidR="00DA58CA" w:rsidRPr="003724E9" w:rsidP="00DA58CA">
      <w:pPr>
        <w:pStyle w:val="ListParagraph"/>
        <w:numPr>
          <w:ilvl w:val="0"/>
          <w:numId w:val="16"/>
        </w:numPr>
        <w:spacing w:after="40" w:line="360" w:lineRule="auto"/>
        <w:rPr>
          <w:rFonts w:ascii="Calibri" w:hAnsi="Calibri" w:cs="Calibri"/>
          <w:color w:val="000000" w:themeColor="text1"/>
          <w:sz w:val="24"/>
          <w:szCs w:val="24"/>
        </w:rPr>
      </w:pPr>
      <w:r w:rsidRPr="003724E9">
        <w:rPr>
          <w:rFonts w:ascii="Calibri" w:hAnsi="Calibri" w:cs="Calibri"/>
          <w:color w:val="000000" w:themeColor="text1"/>
          <w:sz w:val="24"/>
          <w:szCs w:val="24"/>
        </w:rPr>
        <w:t xml:space="preserve">Involved in Admin and User module (Asp.net &amp; </w:t>
      </w:r>
      <w:r w:rsidR="0072239C">
        <w:rPr>
          <w:rFonts w:ascii="Calibri" w:hAnsi="Calibri" w:cs="Calibri"/>
          <w:color w:val="000000" w:themeColor="text1"/>
          <w:sz w:val="24"/>
          <w:szCs w:val="24"/>
        </w:rPr>
        <w:t>MVC</w:t>
      </w:r>
      <w:r w:rsidRPr="003724E9">
        <w:rPr>
          <w:rFonts w:ascii="Calibri" w:hAnsi="Calibri" w:cs="Calibri"/>
          <w:color w:val="000000" w:themeColor="text1"/>
          <w:sz w:val="24"/>
          <w:szCs w:val="24"/>
        </w:rPr>
        <w:t>)</w:t>
      </w:r>
    </w:p>
    <w:p w:rsidR="007D096A" w:rsidRPr="003724E9" w:rsidP="007D096A">
      <w:pPr>
        <w:numPr>
          <w:ilvl w:val="0"/>
          <w:numId w:val="16"/>
        </w:numPr>
        <w:tabs>
          <w:tab w:val="left" w:pos="1620"/>
        </w:tabs>
        <w:spacing w:after="40" w:line="276" w:lineRule="auto"/>
        <w:jc w:val="both"/>
        <w:rPr>
          <w:rFonts w:ascii="Calibri" w:hAnsi="Calibri"/>
          <w:sz w:val="24"/>
          <w:szCs w:val="24"/>
        </w:rPr>
      </w:pPr>
      <w:r w:rsidRPr="003724E9">
        <w:rPr>
          <w:rFonts w:ascii="Calibri" w:hAnsi="Calibri"/>
          <w:color w:val="auto"/>
          <w:sz w:val="24"/>
          <w:szCs w:val="24"/>
        </w:rPr>
        <w:t>Involved in Coding and SSRS</w:t>
      </w:r>
      <w:r w:rsidRPr="003724E9">
        <w:rPr>
          <w:rFonts w:ascii="Calibri" w:hAnsi="Calibri"/>
          <w:sz w:val="24"/>
          <w:szCs w:val="24"/>
        </w:rPr>
        <w:t>.</w:t>
      </w:r>
    </w:p>
    <w:p w:rsidR="007D096A" w:rsidRPr="003724E9" w:rsidP="007D096A">
      <w:pPr>
        <w:spacing w:after="40" w:line="360" w:lineRule="auto"/>
        <w:rPr>
          <w:rFonts w:ascii="Calibri" w:hAnsi="Calibri" w:cs="Calibri"/>
          <w:color w:val="000000" w:themeColor="text1"/>
          <w:sz w:val="24"/>
          <w:szCs w:val="24"/>
        </w:rPr>
      </w:pPr>
      <w:r>
        <w:rPr>
          <w:rFonts w:ascii="Calibri" w:hAnsi="Calibri" w:cs="Calibri"/>
          <w:noProof/>
          <w:color w:val="000000" w:themeColor="text1"/>
          <w:sz w:val="24"/>
          <w:szCs w:val="24"/>
          <w:lang w:val="en-IN" w:eastAsia="en-IN" w:bidi="ta-IN"/>
        </w:rPr>
        <mc:AlternateContent>
          <mc:Choice Requires="wps">
            <w:drawing>
              <wp:anchor distT="0" distB="0" distL="114300" distR="114300" simplePos="0" relativeHeight="251667456" behindDoc="0" locked="0" layoutInCell="1" allowOverlap="1">
                <wp:simplePos x="0" y="0"/>
                <wp:positionH relativeFrom="column">
                  <wp:posOffset>-100331</wp:posOffset>
                </wp:positionH>
                <wp:positionV relativeFrom="paragraph">
                  <wp:posOffset>196215</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wps:spPr>
                        <a:xfrm>
                          <a:off x="0" y="0"/>
                          <a:ext cx="5876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8" style="mso-wrap-distance-bottom:0;mso-wrap-distance-left:9pt;mso-wrap-distance-right:9pt;mso-wrap-distance-top:0;mso-wrap-style:square;position:absolute;visibility:visible;z-index:251668480" from="-7.9pt,15.45pt" to="454.85pt,15.45pt" strokecolor="#17ae92" strokeweight="0.5pt"/>
            </w:pict>
          </mc:Fallback>
        </mc:AlternateContent>
      </w:r>
    </w:p>
    <w:p w:rsidR="00B15C06" w:rsidRPr="003724E9" w:rsidP="00B15C06">
      <w:pPr>
        <w:pStyle w:val="BodyText"/>
        <w:tabs>
          <w:tab w:val="left" w:pos="720"/>
        </w:tabs>
        <w:spacing w:before="240" w:line="360" w:lineRule="auto"/>
        <w:rPr>
          <w:rFonts w:ascii="Calibri" w:hAnsi="Calibri" w:cs="Calibri"/>
          <w:b/>
          <w:color w:val="000000" w:themeColor="text1"/>
          <w:sz w:val="24"/>
          <w:szCs w:val="24"/>
        </w:rPr>
      </w:pPr>
      <w:r>
        <w:rPr>
          <w:rFonts w:ascii="Calibri" w:hAnsi="Calibri" w:cs="Arial"/>
          <w:b/>
          <w:color w:val="000000" w:themeColor="text1"/>
          <w:sz w:val="24"/>
          <w:szCs w:val="24"/>
        </w:rPr>
        <w:t>6</w:t>
      </w:r>
      <w:r w:rsidRPr="003724E9">
        <w:rPr>
          <w:rFonts w:ascii="Calibri" w:hAnsi="Calibri" w:cs="Arial"/>
          <w:b/>
          <w:color w:val="000000" w:themeColor="text1"/>
          <w:sz w:val="24"/>
          <w:szCs w:val="24"/>
        </w:rPr>
        <w:t xml:space="preserve">. </w:t>
      </w:r>
      <w:r w:rsidRPr="003724E9">
        <w:rPr>
          <w:rFonts w:ascii="Calibri" w:hAnsi="Calibri"/>
          <w:b/>
          <w:color w:val="000000"/>
          <w:sz w:val="24"/>
          <w:szCs w:val="24"/>
        </w:rPr>
        <w:t>CCPM (</w:t>
      </w:r>
      <w:r w:rsidRPr="003724E9">
        <w:rPr>
          <w:rFonts w:ascii="Calibri" w:hAnsi="Calibri"/>
          <w:b/>
          <w:color w:val="808080" w:themeColor="background1" w:themeShade="80"/>
          <w:sz w:val="24"/>
          <w:szCs w:val="24"/>
        </w:rPr>
        <w:t xml:space="preserve">Company Client </w:t>
      </w:r>
      <w:r w:rsidRPr="003724E9" w:rsidR="00915D70">
        <w:rPr>
          <w:rFonts w:ascii="Calibri" w:hAnsi="Calibri"/>
          <w:b/>
          <w:color w:val="808080" w:themeColor="background1" w:themeShade="80"/>
          <w:sz w:val="24"/>
          <w:szCs w:val="24"/>
        </w:rPr>
        <w:t>Project</w:t>
      </w:r>
      <w:r w:rsidRPr="003724E9">
        <w:rPr>
          <w:rFonts w:ascii="Calibri" w:hAnsi="Calibri"/>
          <w:b/>
          <w:color w:val="808080" w:themeColor="background1" w:themeShade="80"/>
          <w:sz w:val="24"/>
          <w:szCs w:val="24"/>
        </w:rPr>
        <w:t xml:space="preserve"> Management</w:t>
      </w:r>
      <w:r w:rsidRPr="003724E9">
        <w:rPr>
          <w:rFonts w:ascii="Calibri" w:hAnsi="Calibri"/>
          <w:b/>
          <w:color w:val="000000"/>
          <w:sz w:val="24"/>
          <w:szCs w:val="24"/>
        </w:rPr>
        <w:t>)</w:t>
      </w:r>
    </w:p>
    <w:p w:rsidR="00B15C06" w:rsidRPr="003724E9" w:rsidP="00B15C06">
      <w:pPr>
        <w:spacing w:after="0" w:line="360" w:lineRule="auto"/>
        <w:jc w:val="both"/>
        <w:rPr>
          <w:rFonts w:ascii="Calibri" w:hAnsi="Calibri" w:cs="Arial"/>
          <w:b/>
          <w:color w:val="000000" w:themeColor="text1"/>
          <w:sz w:val="24"/>
          <w:szCs w:val="24"/>
        </w:rPr>
      </w:pPr>
      <w:r w:rsidRPr="003724E9">
        <w:rPr>
          <w:rFonts w:ascii="Calibri" w:hAnsi="Calibri" w:cs="Arial"/>
          <w:b/>
          <w:color w:val="000000" w:themeColor="text1"/>
          <w:sz w:val="24"/>
          <w:szCs w:val="24"/>
        </w:rPr>
        <w:t>Role</w:t>
      </w:r>
      <w:r w:rsidRPr="003724E9">
        <w:rPr>
          <w:rFonts w:ascii="Calibri" w:hAnsi="Calibri" w:cs="Arial"/>
          <w:b/>
          <w:color w:val="000000" w:themeColor="text1"/>
          <w:sz w:val="24"/>
          <w:szCs w:val="24"/>
        </w:rPr>
        <w:tab/>
      </w:r>
      <w:r w:rsidRPr="003724E9">
        <w:rPr>
          <w:rFonts w:ascii="Calibri" w:hAnsi="Calibri" w:cs="Arial"/>
          <w:b/>
          <w:color w:val="000000" w:themeColor="text1"/>
          <w:sz w:val="24"/>
          <w:szCs w:val="24"/>
        </w:rPr>
        <w:tab/>
        <w:t xml:space="preserve">: </w:t>
      </w:r>
      <w:r w:rsidRPr="003724E9">
        <w:rPr>
          <w:rFonts w:ascii="Calibri" w:hAnsi="Calibri" w:cs="Arial"/>
          <w:b/>
          <w:color w:val="000000" w:themeColor="text1"/>
          <w:sz w:val="24"/>
          <w:szCs w:val="24"/>
        </w:rPr>
        <w:tab/>
      </w:r>
      <w:r w:rsidRPr="003724E9">
        <w:rPr>
          <w:rFonts w:ascii="Calibri" w:hAnsi="Calibri" w:cs="Arial"/>
          <w:color w:val="000000" w:themeColor="text1"/>
        </w:rPr>
        <w:t>Developer.</w:t>
      </w:r>
    </w:p>
    <w:p w:rsidR="00B15C06" w:rsidRPr="003724E9" w:rsidP="00B15C06">
      <w:pPr>
        <w:spacing w:after="0" w:line="360" w:lineRule="auto"/>
        <w:jc w:val="both"/>
        <w:rPr>
          <w:rFonts w:ascii="Calibri" w:hAnsi="Calibri" w:cs="Arial"/>
          <w:color w:val="000000" w:themeColor="text1"/>
          <w:sz w:val="24"/>
          <w:szCs w:val="24"/>
        </w:rPr>
      </w:pPr>
      <w:r w:rsidRPr="003724E9">
        <w:rPr>
          <w:rFonts w:ascii="Calibri" w:hAnsi="Calibri" w:cs="Arial"/>
          <w:b/>
          <w:color w:val="000000" w:themeColor="text1"/>
          <w:sz w:val="24"/>
          <w:szCs w:val="24"/>
        </w:rPr>
        <w:t>Team Size</w:t>
      </w:r>
      <w:r w:rsidRPr="003724E9">
        <w:rPr>
          <w:rFonts w:ascii="Calibri" w:hAnsi="Calibri" w:cs="Arial"/>
          <w:b/>
          <w:color w:val="000000" w:themeColor="text1"/>
          <w:sz w:val="24"/>
          <w:szCs w:val="24"/>
        </w:rPr>
        <w:tab/>
        <w:t xml:space="preserve">: </w:t>
      </w:r>
      <w:r w:rsidRPr="003724E9">
        <w:rPr>
          <w:rFonts w:ascii="Calibri" w:hAnsi="Calibri" w:cs="Arial"/>
          <w:b/>
          <w:color w:val="000000" w:themeColor="text1"/>
          <w:sz w:val="24"/>
          <w:szCs w:val="24"/>
        </w:rPr>
        <w:tab/>
      </w:r>
      <w:r w:rsidR="004B6CEC">
        <w:rPr>
          <w:rFonts w:ascii="Calibri" w:hAnsi="Calibri" w:cs="Arial"/>
          <w:color w:val="000000" w:themeColor="text1"/>
          <w:sz w:val="24"/>
          <w:szCs w:val="24"/>
        </w:rPr>
        <w:t>6</w:t>
      </w:r>
      <w:r w:rsidRPr="003724E9">
        <w:rPr>
          <w:rFonts w:ascii="Calibri" w:hAnsi="Calibri" w:cs="Arial"/>
          <w:color w:val="000000" w:themeColor="text1"/>
          <w:sz w:val="24"/>
          <w:szCs w:val="24"/>
        </w:rPr>
        <w:t xml:space="preserve"> Members.</w:t>
      </w:r>
    </w:p>
    <w:p w:rsidR="00B15C06" w:rsidRPr="003724E9" w:rsidP="00B15C06">
      <w:pPr>
        <w:pStyle w:val="BodyText"/>
        <w:tabs>
          <w:tab w:val="left" w:pos="720"/>
        </w:tabs>
        <w:spacing w:line="360" w:lineRule="auto"/>
        <w:rPr>
          <w:rFonts w:ascii="Calibri" w:hAnsi="Calibri" w:cs="Arial"/>
          <w:bCs/>
          <w:color w:val="000000" w:themeColor="text1"/>
        </w:rPr>
      </w:pPr>
      <w:r w:rsidRPr="003724E9">
        <w:rPr>
          <w:rFonts w:ascii="Calibri" w:hAnsi="Calibri" w:cs="Arial"/>
          <w:b/>
          <w:color w:val="000000" w:themeColor="text1"/>
        </w:rPr>
        <w:t>Environment</w:t>
      </w:r>
      <w:r w:rsidRPr="003724E9">
        <w:rPr>
          <w:rFonts w:ascii="Calibri" w:hAnsi="Calibri" w:cs="Arial"/>
          <w:b/>
          <w:color w:val="000000" w:themeColor="text1"/>
        </w:rPr>
        <w:tab/>
        <w:t xml:space="preserve">: </w:t>
      </w:r>
      <w:r w:rsidRPr="003724E9">
        <w:rPr>
          <w:rFonts w:ascii="Calibri" w:hAnsi="Calibri" w:cs="Arial"/>
          <w:b/>
          <w:color w:val="000000" w:themeColor="text1"/>
        </w:rPr>
        <w:tab/>
      </w:r>
      <w:r w:rsidRPr="003724E9" w:rsidR="008956FF">
        <w:rPr>
          <w:rFonts w:ascii="Calibri" w:hAnsi="Calibri" w:cs="Calibri"/>
          <w:color w:val="000000" w:themeColor="text1"/>
        </w:rPr>
        <w:t>C#. Asp.Net</w:t>
      </w:r>
      <w:r w:rsidRPr="003724E9">
        <w:rPr>
          <w:rFonts w:ascii="Calibri" w:hAnsi="Calibri" w:cs="Calibri"/>
          <w:color w:val="000000" w:themeColor="text1"/>
        </w:rPr>
        <w:t xml:space="preserve"> MVC, </w:t>
      </w:r>
      <w:r w:rsidRPr="003724E9" w:rsidR="008956FF">
        <w:rPr>
          <w:rFonts w:ascii="Calibri" w:hAnsi="Calibri" w:cs="Calibri"/>
          <w:color w:val="000000" w:themeColor="text1"/>
        </w:rPr>
        <w:t>HTML,</w:t>
      </w:r>
      <w:r w:rsidRPr="003724E9">
        <w:rPr>
          <w:rFonts w:ascii="Calibri" w:hAnsi="Calibri" w:cs="Calibri"/>
          <w:color w:val="000000" w:themeColor="text1"/>
        </w:rPr>
        <w:t xml:space="preserve"> </w:t>
      </w:r>
      <w:r w:rsidR="004B6CEC">
        <w:rPr>
          <w:rFonts w:ascii="Calibri" w:hAnsi="Calibri" w:cs="Calibri"/>
          <w:color w:val="000000" w:themeColor="text1"/>
        </w:rPr>
        <w:t>CSS</w:t>
      </w:r>
      <w:r w:rsidRPr="003724E9" w:rsidR="004B6CEC">
        <w:rPr>
          <w:rFonts w:ascii="Calibri" w:hAnsi="Calibri" w:cs="Calibri"/>
          <w:color w:val="000000" w:themeColor="text1"/>
        </w:rPr>
        <w:t>, JQuery</w:t>
      </w:r>
      <w:r w:rsidRPr="003724E9">
        <w:rPr>
          <w:rFonts w:ascii="Calibri" w:hAnsi="Calibri" w:cs="Calibri"/>
          <w:color w:val="000000" w:themeColor="text1"/>
        </w:rPr>
        <w:t xml:space="preserve">, </w:t>
      </w:r>
      <w:r w:rsidRPr="003724E9" w:rsidR="008956FF">
        <w:rPr>
          <w:rFonts w:ascii="Calibri" w:hAnsi="Calibri" w:cs="Calibri"/>
          <w:color w:val="000000" w:themeColor="text1"/>
        </w:rPr>
        <w:t>JavaScript</w:t>
      </w:r>
      <w:r w:rsidRPr="003724E9">
        <w:rPr>
          <w:rFonts w:ascii="Calibri" w:hAnsi="Calibri" w:cs="Calibri"/>
          <w:color w:val="000000" w:themeColor="text1"/>
        </w:rPr>
        <w:t>.</w:t>
      </w:r>
    </w:p>
    <w:p w:rsidR="00B15C06" w:rsidRPr="003724E9" w:rsidP="00B15C06">
      <w:pPr>
        <w:pStyle w:val="BodyText"/>
        <w:tabs>
          <w:tab w:val="left" w:pos="720"/>
        </w:tabs>
        <w:spacing w:line="360" w:lineRule="auto"/>
        <w:rPr>
          <w:rFonts w:ascii="Calibri" w:hAnsi="Calibri" w:cs="Arial"/>
          <w:bCs/>
          <w:color w:val="000000" w:themeColor="text1"/>
          <w:sz w:val="24"/>
          <w:szCs w:val="24"/>
        </w:rPr>
      </w:pPr>
      <w:r w:rsidRPr="003724E9">
        <w:rPr>
          <w:rFonts w:ascii="Calibri" w:hAnsi="Calibri" w:cs="Arial"/>
          <w:b/>
          <w:color w:val="000000" w:themeColor="text1"/>
          <w:sz w:val="24"/>
          <w:szCs w:val="24"/>
        </w:rPr>
        <w:t>The Application:</w:t>
      </w:r>
    </w:p>
    <w:p w:rsidR="00B15C06" w:rsidRPr="003724E9" w:rsidP="00B85AF4">
      <w:pPr>
        <w:spacing w:line="276" w:lineRule="auto"/>
        <w:rPr>
          <w:rFonts w:ascii="Calibri" w:hAnsi="Calibri" w:cs="Arial"/>
          <w:b/>
          <w:color w:val="000000" w:themeColor="text1"/>
        </w:rPr>
      </w:pPr>
      <w:r w:rsidRPr="003724E9">
        <w:rPr>
          <w:rFonts w:ascii="Calibri" w:hAnsi="Calibri"/>
          <w:color w:val="000000" w:themeColor="text1"/>
        </w:rPr>
        <w:t>Company, Client and Project Management System is one of tool for value soft solutions. It’s used to overcome handling the company, client and project details. This tool is specially developed for IT concerns, where they can maintain company, client and project information’s and those documents. Company management system will have company assets, documents, payments, meeting rooms and etc. Client Management will have client’s information’s, projects, project planning and discussion etc. And finally project management will have project milestone, task, and bugs and related documents etc. And this tool also has a platform of employee management and their department and designations</w:t>
      </w:r>
    </w:p>
    <w:p w:rsidR="00B15C06" w:rsidRPr="003724E9" w:rsidP="00B15C06">
      <w:pPr>
        <w:pStyle w:val="BodyText"/>
        <w:tabs>
          <w:tab w:val="left" w:pos="720"/>
        </w:tabs>
        <w:spacing w:line="360" w:lineRule="auto"/>
        <w:rPr>
          <w:rFonts w:ascii="Calibri" w:hAnsi="Calibri" w:cs="Arial"/>
          <w:b/>
          <w:color w:val="000000" w:themeColor="text1"/>
        </w:rPr>
      </w:pPr>
      <w:r w:rsidRPr="003724E9">
        <w:rPr>
          <w:rFonts w:ascii="Calibri" w:hAnsi="Calibri" w:cs="Arial"/>
          <w:b/>
          <w:color w:val="000000" w:themeColor="text1"/>
        </w:rPr>
        <w:t xml:space="preserve">Role: </w:t>
      </w:r>
    </w:p>
    <w:p w:rsidR="00B15C06" w:rsidRPr="003724E9" w:rsidP="00B15C06">
      <w:pPr>
        <w:pStyle w:val="ListParagraph"/>
        <w:numPr>
          <w:ilvl w:val="0"/>
          <w:numId w:val="17"/>
        </w:numPr>
        <w:spacing w:after="40" w:line="360" w:lineRule="auto"/>
        <w:rPr>
          <w:rFonts w:ascii="Calibri" w:hAnsi="Calibri" w:cs="Calibri"/>
          <w:color w:val="000000" w:themeColor="text1"/>
          <w:sz w:val="24"/>
          <w:szCs w:val="24"/>
        </w:rPr>
      </w:pPr>
      <w:r w:rsidRPr="003724E9">
        <w:rPr>
          <w:rFonts w:ascii="Calibri" w:hAnsi="Calibri" w:cs="Calibri"/>
          <w:bCs/>
          <w:color w:val="000000" w:themeColor="text1"/>
          <w:sz w:val="24"/>
          <w:szCs w:val="24"/>
        </w:rPr>
        <w:t xml:space="preserve">Designed the application pattern changes.  </w:t>
      </w:r>
    </w:p>
    <w:p w:rsidR="00B15C06" w:rsidRPr="003724E9" w:rsidP="00B15C06">
      <w:pPr>
        <w:pStyle w:val="ListParagraph"/>
        <w:numPr>
          <w:ilvl w:val="0"/>
          <w:numId w:val="17"/>
        </w:numPr>
        <w:spacing w:after="40" w:line="360" w:lineRule="auto"/>
        <w:rPr>
          <w:rFonts w:ascii="Calibri" w:hAnsi="Calibri" w:cs="Calibri"/>
          <w:color w:val="000000" w:themeColor="text1"/>
          <w:sz w:val="24"/>
          <w:szCs w:val="24"/>
        </w:rPr>
      </w:pPr>
      <w:r w:rsidRPr="003724E9">
        <w:rPr>
          <w:rFonts w:ascii="Calibri" w:hAnsi="Calibri" w:cs="Calibri"/>
          <w:bCs/>
          <w:color w:val="000000" w:themeColor="text1"/>
          <w:sz w:val="24"/>
          <w:szCs w:val="24"/>
        </w:rPr>
        <w:t>Involved in developing stored procedures.</w:t>
      </w:r>
    </w:p>
    <w:p w:rsidR="004E46A3" w:rsidRPr="004B6CEC" w:rsidP="00E201A8">
      <w:pPr>
        <w:pStyle w:val="ListParagraph"/>
        <w:numPr>
          <w:ilvl w:val="0"/>
          <w:numId w:val="17"/>
        </w:numPr>
        <w:tabs>
          <w:tab w:val="left" w:pos="720"/>
        </w:tabs>
        <w:spacing w:before="240" w:after="40" w:line="360" w:lineRule="auto"/>
        <w:rPr>
          <w:rFonts w:ascii="Calibri" w:hAnsi="Calibri" w:cs="Arial"/>
          <w:b/>
          <w:color w:val="000000" w:themeColor="text1"/>
          <w:sz w:val="24"/>
          <w:szCs w:val="24"/>
        </w:rPr>
      </w:pPr>
      <w:r w:rsidRPr="004B6CEC">
        <w:rPr>
          <w:rFonts w:ascii="Calibri" w:hAnsi="Calibri" w:cs="Calibri"/>
          <w:color w:val="000000" w:themeColor="text1"/>
          <w:sz w:val="24"/>
          <w:szCs w:val="24"/>
        </w:rPr>
        <w:t xml:space="preserve">Involved in Admin and User module (Asp.net &amp; </w:t>
      </w:r>
      <w:r w:rsidRPr="004B6CEC" w:rsidR="008956FF">
        <w:rPr>
          <w:rFonts w:ascii="Calibri" w:hAnsi="Calibri" w:cs="Calibri"/>
          <w:color w:val="000000" w:themeColor="text1"/>
          <w:sz w:val="24"/>
          <w:szCs w:val="24"/>
        </w:rPr>
        <w:t>MVC</w:t>
      </w:r>
      <w:r w:rsidRPr="004B6CEC">
        <w:rPr>
          <w:rFonts w:ascii="Calibri" w:hAnsi="Calibri" w:cs="Calibri"/>
          <w:color w:val="000000" w:themeColor="text1"/>
          <w:sz w:val="24"/>
          <w:szCs w:val="24"/>
        </w:rPr>
        <w:t>)</w:t>
      </w:r>
    </w:p>
    <w:p w:rsidR="004B6CEC" w:rsidRPr="004B6CEC" w:rsidP="004B6CEC">
      <w:pPr>
        <w:tabs>
          <w:tab w:val="left" w:pos="720"/>
        </w:tabs>
        <w:spacing w:before="240" w:after="40" w:line="360" w:lineRule="auto"/>
        <w:rPr>
          <w:rFonts w:ascii="Calibri" w:hAnsi="Calibri" w:cs="Arial"/>
          <w:b/>
          <w:color w:val="000000" w:themeColor="text1"/>
          <w:sz w:val="24"/>
          <w:szCs w:val="24"/>
        </w:rPr>
      </w:pPr>
      <w:r>
        <w:rPr>
          <w:rFonts w:ascii="Calibri" w:hAnsi="Calibri" w:cs="Arial"/>
          <w:b/>
          <w:noProof/>
          <w:color w:val="000000" w:themeColor="text1"/>
          <w:sz w:val="24"/>
          <w:szCs w:val="24"/>
          <w:lang w:val="en-IN" w:eastAsia="en-IN" w:bidi="ta-IN"/>
        </w:rPr>
        <mc:AlternateContent>
          <mc:Choice Requires="wps">
            <w:drawing>
              <wp:anchor distT="0" distB="0" distL="114300" distR="114300" simplePos="0" relativeHeight="251665408" behindDoc="0" locked="0" layoutInCell="1" allowOverlap="1">
                <wp:simplePos x="0" y="0"/>
                <wp:positionH relativeFrom="column">
                  <wp:posOffset>23495</wp:posOffset>
                </wp:positionH>
                <wp:positionV relativeFrom="paragraph">
                  <wp:posOffset>176530</wp:posOffset>
                </wp:positionV>
                <wp:extent cx="5810250" cy="0"/>
                <wp:effectExtent l="0" t="0" r="19050" b="19050"/>
                <wp:wrapNone/>
                <wp:docPr id="7" name="Straight Connector 7"/>
                <wp:cNvGraphicFramePr/>
                <a:graphic xmlns:a="http://schemas.openxmlformats.org/drawingml/2006/main">
                  <a:graphicData uri="http://schemas.microsoft.com/office/word/2010/wordprocessingShape">
                    <wps:wsp xmlns:wps="http://schemas.microsoft.com/office/word/2010/wordprocessingShape">
                      <wps:cNvCnPr/>
                      <wps:spPr>
                        <a:xfrm>
                          <a:off x="0" y="0"/>
                          <a:ext cx="5810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9" style="mso-wrap-distance-bottom:0;mso-wrap-distance-left:9pt;mso-wrap-distance-right:9pt;mso-wrap-distance-top:0;mso-wrap-style:square;position:absolute;visibility:visible;z-index:251666432" from="1.85pt,13.9pt" to="459.35pt,13.9pt" strokecolor="#17ae92" strokeweight="0.5pt"/>
            </w:pict>
          </mc:Fallback>
        </mc:AlternateContent>
      </w:r>
    </w:p>
    <w:p w:rsidR="005D17C0" w:rsidRPr="003724E9" w:rsidP="005D17C0">
      <w:pPr>
        <w:pStyle w:val="BodyText"/>
        <w:tabs>
          <w:tab w:val="left" w:pos="720"/>
        </w:tabs>
        <w:spacing w:before="240" w:line="360" w:lineRule="auto"/>
        <w:rPr>
          <w:rFonts w:ascii="Calibri" w:hAnsi="Calibri" w:cs="Calibri"/>
          <w:b/>
          <w:color w:val="000000" w:themeColor="text1"/>
          <w:sz w:val="24"/>
          <w:szCs w:val="24"/>
        </w:rPr>
      </w:pPr>
      <w:r>
        <w:rPr>
          <w:rFonts w:ascii="Calibri" w:hAnsi="Calibri" w:cs="Arial"/>
          <w:b/>
          <w:color w:val="000000" w:themeColor="text1"/>
          <w:sz w:val="24"/>
          <w:szCs w:val="24"/>
        </w:rPr>
        <w:t>7</w:t>
      </w:r>
      <w:r w:rsidRPr="003724E9">
        <w:rPr>
          <w:rFonts w:ascii="Calibri" w:hAnsi="Calibri" w:cs="Arial"/>
          <w:b/>
          <w:color w:val="000000" w:themeColor="text1"/>
          <w:sz w:val="24"/>
          <w:szCs w:val="24"/>
        </w:rPr>
        <w:t xml:space="preserve">. </w:t>
      </w:r>
      <w:r w:rsidRPr="003724E9">
        <w:rPr>
          <w:rFonts w:ascii="Calibri" w:hAnsi="Calibri"/>
          <w:b/>
          <w:color w:val="000000"/>
          <w:sz w:val="24"/>
          <w:szCs w:val="24"/>
        </w:rPr>
        <w:t>ACL (</w:t>
      </w:r>
      <w:r w:rsidRPr="003724E9">
        <w:rPr>
          <w:rFonts w:ascii="Calibri" w:hAnsi="Calibri"/>
          <w:b/>
          <w:color w:val="808080" w:themeColor="background1" w:themeShade="80"/>
          <w:sz w:val="24"/>
          <w:szCs w:val="24"/>
        </w:rPr>
        <w:t xml:space="preserve">Ambattur Clothing </w:t>
      </w:r>
      <w:r w:rsidRPr="003724E9" w:rsidR="00955F07">
        <w:rPr>
          <w:rFonts w:ascii="Calibri" w:hAnsi="Calibri"/>
          <w:b/>
          <w:color w:val="808080" w:themeColor="background1" w:themeShade="80"/>
          <w:sz w:val="24"/>
          <w:szCs w:val="24"/>
        </w:rPr>
        <w:t>Limited)</w:t>
      </w:r>
    </w:p>
    <w:p w:rsidR="005D17C0" w:rsidRPr="003724E9" w:rsidP="005D17C0">
      <w:pPr>
        <w:spacing w:after="0" w:line="360" w:lineRule="auto"/>
        <w:jc w:val="both"/>
        <w:rPr>
          <w:rFonts w:ascii="Calibri" w:hAnsi="Calibri" w:cs="Arial"/>
          <w:b/>
          <w:color w:val="000000" w:themeColor="text1"/>
          <w:sz w:val="24"/>
          <w:szCs w:val="24"/>
        </w:rPr>
      </w:pPr>
      <w:r w:rsidRPr="003724E9">
        <w:rPr>
          <w:rFonts w:ascii="Calibri" w:hAnsi="Calibri" w:cs="Arial"/>
          <w:b/>
          <w:color w:val="000000" w:themeColor="text1"/>
          <w:sz w:val="24"/>
          <w:szCs w:val="24"/>
        </w:rPr>
        <w:t>Role</w:t>
      </w:r>
      <w:r w:rsidRPr="003724E9">
        <w:rPr>
          <w:rFonts w:ascii="Calibri" w:hAnsi="Calibri" w:cs="Arial"/>
          <w:b/>
          <w:color w:val="000000" w:themeColor="text1"/>
          <w:sz w:val="24"/>
          <w:szCs w:val="24"/>
        </w:rPr>
        <w:tab/>
      </w:r>
      <w:r w:rsidRPr="003724E9">
        <w:rPr>
          <w:rFonts w:ascii="Calibri" w:hAnsi="Calibri" w:cs="Arial"/>
          <w:b/>
          <w:color w:val="000000" w:themeColor="text1"/>
          <w:sz w:val="24"/>
          <w:szCs w:val="24"/>
        </w:rPr>
        <w:tab/>
        <w:t xml:space="preserve">: </w:t>
      </w:r>
      <w:r w:rsidRPr="003724E9">
        <w:rPr>
          <w:rFonts w:ascii="Calibri" w:hAnsi="Calibri" w:cs="Arial"/>
          <w:b/>
          <w:color w:val="000000" w:themeColor="text1"/>
          <w:sz w:val="24"/>
          <w:szCs w:val="24"/>
        </w:rPr>
        <w:tab/>
      </w:r>
      <w:r w:rsidRPr="003724E9">
        <w:rPr>
          <w:rFonts w:ascii="Calibri" w:hAnsi="Calibri" w:cs="Arial"/>
          <w:color w:val="000000" w:themeColor="text1"/>
        </w:rPr>
        <w:t>Developer.</w:t>
      </w:r>
    </w:p>
    <w:p w:rsidR="005D17C0" w:rsidRPr="003724E9" w:rsidP="005D17C0">
      <w:pPr>
        <w:spacing w:after="0" w:line="360" w:lineRule="auto"/>
        <w:jc w:val="both"/>
        <w:rPr>
          <w:rFonts w:ascii="Calibri" w:hAnsi="Calibri" w:cs="Arial"/>
          <w:color w:val="000000" w:themeColor="text1"/>
          <w:sz w:val="24"/>
          <w:szCs w:val="24"/>
        </w:rPr>
      </w:pPr>
      <w:r w:rsidRPr="003724E9">
        <w:rPr>
          <w:rFonts w:ascii="Calibri" w:hAnsi="Calibri" w:cs="Arial"/>
          <w:b/>
          <w:color w:val="000000" w:themeColor="text1"/>
          <w:sz w:val="24"/>
          <w:szCs w:val="24"/>
        </w:rPr>
        <w:t>Team Size</w:t>
      </w:r>
      <w:r w:rsidRPr="003724E9">
        <w:rPr>
          <w:rFonts w:ascii="Calibri" w:hAnsi="Calibri" w:cs="Arial"/>
          <w:b/>
          <w:color w:val="000000" w:themeColor="text1"/>
          <w:sz w:val="24"/>
          <w:szCs w:val="24"/>
        </w:rPr>
        <w:tab/>
        <w:t xml:space="preserve">: </w:t>
      </w:r>
      <w:r w:rsidRPr="003724E9">
        <w:rPr>
          <w:rFonts w:ascii="Calibri" w:hAnsi="Calibri" w:cs="Arial"/>
          <w:b/>
          <w:color w:val="000000" w:themeColor="text1"/>
          <w:sz w:val="24"/>
          <w:szCs w:val="24"/>
        </w:rPr>
        <w:tab/>
      </w:r>
      <w:r w:rsidR="004B6CEC">
        <w:rPr>
          <w:rFonts w:ascii="Calibri" w:hAnsi="Calibri" w:cs="Arial"/>
          <w:color w:val="000000" w:themeColor="text1"/>
          <w:sz w:val="24"/>
          <w:szCs w:val="24"/>
        </w:rPr>
        <w:t>7</w:t>
      </w:r>
      <w:r w:rsidRPr="003724E9">
        <w:rPr>
          <w:rFonts w:ascii="Calibri" w:hAnsi="Calibri" w:cs="Arial"/>
          <w:color w:val="000000" w:themeColor="text1"/>
          <w:sz w:val="24"/>
          <w:szCs w:val="24"/>
        </w:rPr>
        <w:t xml:space="preserve"> Members.</w:t>
      </w:r>
    </w:p>
    <w:p w:rsidR="008956FF" w:rsidP="005D17C0">
      <w:pPr>
        <w:pStyle w:val="BodyText"/>
        <w:tabs>
          <w:tab w:val="left" w:pos="720"/>
        </w:tabs>
        <w:spacing w:line="360" w:lineRule="auto"/>
        <w:rPr>
          <w:rFonts w:ascii="Calibri" w:hAnsi="Calibri" w:cs="Arial"/>
          <w:b/>
          <w:color w:val="000000" w:themeColor="text1"/>
          <w:sz w:val="24"/>
          <w:szCs w:val="24"/>
        </w:rPr>
      </w:pPr>
      <w:r w:rsidRPr="003724E9">
        <w:rPr>
          <w:rFonts w:ascii="Calibri" w:hAnsi="Calibri" w:cs="Arial"/>
          <w:b/>
          <w:color w:val="000000" w:themeColor="text1"/>
        </w:rPr>
        <w:t>Environment</w:t>
      </w:r>
      <w:r w:rsidRPr="003724E9">
        <w:rPr>
          <w:rFonts w:ascii="Calibri" w:hAnsi="Calibri" w:cs="Arial"/>
          <w:b/>
          <w:color w:val="000000" w:themeColor="text1"/>
        </w:rPr>
        <w:tab/>
        <w:t xml:space="preserve">: </w:t>
      </w:r>
      <w:r w:rsidRPr="003724E9">
        <w:rPr>
          <w:rFonts w:ascii="Calibri" w:hAnsi="Calibri" w:cs="Arial"/>
          <w:b/>
          <w:color w:val="000000" w:themeColor="text1"/>
        </w:rPr>
        <w:tab/>
      </w:r>
      <w:r w:rsidRPr="003724E9" w:rsidR="00A37A26">
        <w:rPr>
          <w:rFonts w:ascii="Calibri" w:hAnsi="Calibri" w:cs="Calibri"/>
          <w:color w:val="000000" w:themeColor="text1"/>
        </w:rPr>
        <w:t>C#. Asp.Net</w:t>
      </w:r>
      <w:r w:rsidRPr="003724E9">
        <w:rPr>
          <w:rFonts w:ascii="Calibri" w:hAnsi="Calibri" w:cs="Calibri"/>
          <w:color w:val="000000" w:themeColor="text1"/>
        </w:rPr>
        <w:t xml:space="preserve"> MVC, </w:t>
      </w:r>
      <w:r w:rsidRPr="003724E9" w:rsidR="0016301A">
        <w:rPr>
          <w:rFonts w:ascii="Calibri" w:hAnsi="Calibri" w:cs="Calibri"/>
          <w:color w:val="000000" w:themeColor="text1"/>
        </w:rPr>
        <w:t>HTML,</w:t>
      </w:r>
      <w:r w:rsidRPr="003724E9">
        <w:rPr>
          <w:rFonts w:ascii="Calibri" w:hAnsi="Calibri" w:cs="Calibri"/>
          <w:color w:val="000000" w:themeColor="text1"/>
        </w:rPr>
        <w:t xml:space="preserve"> </w:t>
      </w:r>
      <w:r>
        <w:rPr>
          <w:rFonts w:ascii="Calibri" w:hAnsi="Calibri" w:cs="Calibri"/>
          <w:color w:val="000000" w:themeColor="text1"/>
        </w:rPr>
        <w:t>CSS</w:t>
      </w:r>
      <w:r w:rsidRPr="003724E9" w:rsidR="00A37A26">
        <w:rPr>
          <w:rFonts w:ascii="Calibri" w:hAnsi="Calibri" w:cs="Calibri"/>
          <w:color w:val="000000" w:themeColor="text1"/>
        </w:rPr>
        <w:t>, JQuery</w:t>
      </w:r>
      <w:r w:rsidRPr="003724E9">
        <w:rPr>
          <w:rFonts w:ascii="Calibri" w:hAnsi="Calibri" w:cs="Calibri"/>
          <w:color w:val="000000" w:themeColor="text1"/>
        </w:rPr>
        <w:t xml:space="preserve">, </w:t>
      </w:r>
      <w:r w:rsidRPr="003724E9" w:rsidR="00A37A26">
        <w:rPr>
          <w:rFonts w:ascii="Calibri" w:hAnsi="Calibri" w:cs="Calibri"/>
          <w:color w:val="000000" w:themeColor="text1"/>
        </w:rPr>
        <w:t>JavaScript</w:t>
      </w:r>
      <w:r w:rsidRPr="003724E9">
        <w:rPr>
          <w:rFonts w:ascii="Calibri" w:hAnsi="Calibri" w:cs="Calibri"/>
          <w:color w:val="000000" w:themeColor="text1"/>
        </w:rPr>
        <w:t>.</w:t>
      </w:r>
      <w:r w:rsidRPr="003724E9" w:rsidR="0016301A">
        <w:rPr>
          <w:rFonts w:ascii="Calibri" w:hAnsi="Calibri" w:cs="Calibri"/>
          <w:color w:val="000000" w:themeColor="text1"/>
        </w:rPr>
        <w:t xml:space="preserve"> </w:t>
      </w:r>
      <w:r>
        <w:rPr>
          <w:rFonts w:ascii="Calibri" w:hAnsi="Calibri" w:cs="Calibri"/>
          <w:color w:val="000000" w:themeColor="text1"/>
        </w:rPr>
        <w:t xml:space="preserve">EPPLUS </w:t>
      </w:r>
      <w:r w:rsidRPr="003724E9" w:rsidR="0016301A">
        <w:rPr>
          <w:rFonts w:ascii="Calibri" w:hAnsi="Calibri" w:cs="Calibri"/>
          <w:color w:val="000000" w:themeColor="text1"/>
        </w:rPr>
        <w:t>(Excel Report)</w:t>
      </w:r>
    </w:p>
    <w:p w:rsidR="005D17C0" w:rsidRPr="003724E9" w:rsidP="005D17C0">
      <w:pPr>
        <w:pStyle w:val="BodyText"/>
        <w:tabs>
          <w:tab w:val="left" w:pos="720"/>
        </w:tabs>
        <w:spacing w:line="360" w:lineRule="auto"/>
        <w:rPr>
          <w:rFonts w:ascii="Calibri" w:hAnsi="Calibri" w:cs="Arial"/>
          <w:bCs/>
          <w:color w:val="000000" w:themeColor="text1"/>
          <w:sz w:val="24"/>
          <w:szCs w:val="24"/>
        </w:rPr>
      </w:pPr>
      <w:r w:rsidRPr="003724E9">
        <w:rPr>
          <w:rFonts w:ascii="Calibri" w:hAnsi="Calibri" w:cs="Arial"/>
          <w:b/>
          <w:color w:val="000000" w:themeColor="text1"/>
          <w:sz w:val="24"/>
          <w:szCs w:val="24"/>
        </w:rPr>
        <w:t>The Application:</w:t>
      </w:r>
    </w:p>
    <w:p w:rsidR="007452B4" w:rsidP="00156D98">
      <w:pPr>
        <w:tabs>
          <w:tab w:val="num" w:pos="720"/>
          <w:tab w:val="num" w:pos="1440"/>
        </w:tabs>
        <w:ind w:firstLine="720"/>
        <w:rPr>
          <w:rFonts w:ascii="Calibri" w:hAnsi="Calibri" w:cs="Arial"/>
          <w:b/>
          <w:color w:val="000000" w:themeColor="text1"/>
        </w:rPr>
      </w:pPr>
      <w:r w:rsidRPr="003724E9">
        <w:rPr>
          <w:rFonts w:ascii="Calibri" w:hAnsi="Calibri"/>
          <w:color w:val="000000" w:themeColor="text1"/>
        </w:rPr>
        <w:t xml:space="preserve">Stands for </w:t>
      </w:r>
      <w:r w:rsidRPr="003724E9">
        <w:rPr>
          <w:rFonts w:ascii="Calibri" w:hAnsi="Calibri"/>
          <w:b/>
          <w:bCs/>
          <w:color w:val="000000" w:themeColor="text1"/>
        </w:rPr>
        <w:t>B</w:t>
      </w:r>
      <w:r w:rsidRPr="003724E9">
        <w:rPr>
          <w:rFonts w:ascii="Calibri" w:hAnsi="Calibri"/>
          <w:color w:val="000000" w:themeColor="text1"/>
        </w:rPr>
        <w:t xml:space="preserve">usiness </w:t>
      </w:r>
      <w:r w:rsidRPr="003724E9">
        <w:rPr>
          <w:rFonts w:ascii="Calibri" w:hAnsi="Calibri"/>
          <w:b/>
          <w:bCs/>
          <w:color w:val="000000" w:themeColor="text1"/>
        </w:rPr>
        <w:t>M</w:t>
      </w:r>
      <w:r w:rsidRPr="003724E9">
        <w:rPr>
          <w:rFonts w:ascii="Calibri" w:hAnsi="Calibri"/>
          <w:color w:val="000000" w:themeColor="text1"/>
        </w:rPr>
        <w:t>anagement</w:t>
      </w:r>
      <w:r w:rsidRPr="003724E9">
        <w:rPr>
          <w:rFonts w:ascii="Calibri" w:hAnsi="Calibri"/>
          <w:b/>
          <w:bCs/>
          <w:color w:val="000000" w:themeColor="text1"/>
        </w:rPr>
        <w:t xml:space="preserve"> C</w:t>
      </w:r>
      <w:r w:rsidRPr="003724E9">
        <w:rPr>
          <w:rFonts w:ascii="Calibri" w:hAnsi="Calibri"/>
          <w:color w:val="000000" w:themeColor="text1"/>
        </w:rPr>
        <w:t>entre</w:t>
      </w:r>
      <w:r w:rsidRPr="003724E9" w:rsidR="00576539">
        <w:rPr>
          <w:rFonts w:ascii="Calibri" w:hAnsi="Calibri"/>
          <w:color w:val="000000" w:themeColor="text1"/>
        </w:rPr>
        <w:t xml:space="preserve"> Involved </w:t>
      </w:r>
      <w:r w:rsidRPr="003724E9" w:rsidR="000D5D88">
        <w:rPr>
          <w:rFonts w:ascii="Calibri" w:hAnsi="Calibri"/>
          <w:color w:val="000000" w:themeColor="text1"/>
        </w:rPr>
        <w:t>in Order</w:t>
      </w:r>
      <w:r w:rsidRPr="003724E9" w:rsidR="00576539">
        <w:rPr>
          <w:rFonts w:ascii="Calibri" w:hAnsi="Calibri"/>
          <w:color w:val="000000" w:themeColor="text1"/>
        </w:rPr>
        <w:t xml:space="preserve"> </w:t>
      </w:r>
      <w:r w:rsidRPr="003724E9" w:rsidR="000D5D88">
        <w:rPr>
          <w:rFonts w:ascii="Calibri" w:hAnsi="Calibri"/>
          <w:color w:val="000000" w:themeColor="text1"/>
        </w:rPr>
        <w:t>Registration</w:t>
      </w:r>
      <w:r w:rsidRPr="003724E9" w:rsidR="00576539">
        <w:rPr>
          <w:rFonts w:ascii="Calibri" w:hAnsi="Calibri"/>
          <w:color w:val="000000" w:themeColor="text1"/>
        </w:rPr>
        <w:t xml:space="preserve"> </w:t>
      </w:r>
      <w:r w:rsidRPr="003724E9" w:rsidR="000D5D88">
        <w:rPr>
          <w:rFonts w:ascii="Calibri" w:hAnsi="Calibri"/>
          <w:color w:val="000000" w:themeColor="text1"/>
        </w:rPr>
        <w:t>Process, Defining</w:t>
      </w:r>
      <w:r w:rsidRPr="003724E9" w:rsidR="00576539">
        <w:rPr>
          <w:rFonts w:ascii="Calibri" w:hAnsi="Calibri"/>
          <w:color w:val="000000" w:themeColor="text1"/>
        </w:rPr>
        <w:t xml:space="preserve"> the Materials</w:t>
      </w:r>
      <w:r w:rsidRPr="003724E9">
        <w:rPr>
          <w:rFonts w:ascii="Calibri" w:hAnsi="Calibri"/>
          <w:color w:val="000000" w:themeColor="text1"/>
        </w:rPr>
        <w:t>,</w:t>
      </w:r>
      <w:r w:rsidRPr="003724E9" w:rsidR="00576539">
        <w:rPr>
          <w:rFonts w:ascii="Calibri" w:hAnsi="Calibri"/>
          <w:color w:val="000000" w:themeColor="text1"/>
        </w:rPr>
        <w:t xml:space="preserve"> Defining the Deliveries and its color size Break down</w:t>
      </w:r>
      <w:r w:rsidRPr="003724E9">
        <w:rPr>
          <w:rFonts w:ascii="Calibri" w:hAnsi="Calibri"/>
          <w:color w:val="000000" w:themeColor="text1"/>
        </w:rPr>
        <w:t>,</w:t>
      </w:r>
      <w:r w:rsidRPr="003724E9" w:rsidR="00576539">
        <w:rPr>
          <w:rFonts w:ascii="Calibri" w:hAnsi="Calibri"/>
          <w:color w:val="000000" w:themeColor="text1"/>
        </w:rPr>
        <w:t xml:space="preserve"> </w:t>
      </w:r>
      <w:r w:rsidRPr="003724E9" w:rsidR="000D5D88">
        <w:rPr>
          <w:rFonts w:ascii="Calibri" w:hAnsi="Calibri"/>
          <w:color w:val="000000" w:themeColor="text1"/>
        </w:rPr>
        <w:t>used</w:t>
      </w:r>
      <w:r w:rsidRPr="003724E9" w:rsidR="00576539">
        <w:rPr>
          <w:rFonts w:ascii="Calibri" w:hAnsi="Calibri"/>
          <w:color w:val="000000" w:themeColor="text1"/>
        </w:rPr>
        <w:t xml:space="preserve"> to Raise the Material Requirement </w:t>
      </w:r>
      <w:r w:rsidRPr="003724E9" w:rsidR="000D5D88">
        <w:rPr>
          <w:rFonts w:ascii="Calibri" w:hAnsi="Calibri"/>
          <w:color w:val="000000" w:themeColor="text1"/>
        </w:rPr>
        <w:t>chart, Purchase</w:t>
      </w:r>
      <w:r w:rsidRPr="003724E9" w:rsidR="00576539">
        <w:rPr>
          <w:rFonts w:ascii="Calibri" w:hAnsi="Calibri"/>
          <w:color w:val="000000" w:themeColor="text1"/>
        </w:rPr>
        <w:t xml:space="preserve"> </w:t>
      </w:r>
      <w:r w:rsidRPr="003724E9" w:rsidR="000D5D88">
        <w:rPr>
          <w:rFonts w:ascii="Calibri" w:hAnsi="Calibri"/>
          <w:color w:val="000000" w:themeColor="text1"/>
        </w:rPr>
        <w:t>order,</w:t>
      </w:r>
      <w:r w:rsidRPr="003724E9" w:rsidR="00576539">
        <w:rPr>
          <w:rFonts w:ascii="Calibri" w:hAnsi="Calibri"/>
          <w:color w:val="000000" w:themeColor="text1"/>
        </w:rPr>
        <w:t xml:space="preserve"> Raw material </w:t>
      </w:r>
      <w:r w:rsidRPr="003724E9" w:rsidR="000D5D88">
        <w:rPr>
          <w:rFonts w:ascii="Calibri" w:hAnsi="Calibri"/>
          <w:color w:val="000000" w:themeColor="text1"/>
        </w:rPr>
        <w:t>ordering, Defining</w:t>
      </w:r>
      <w:r w:rsidRPr="003724E9" w:rsidR="00576539">
        <w:rPr>
          <w:rFonts w:ascii="Calibri" w:hAnsi="Calibri"/>
          <w:color w:val="000000" w:themeColor="text1"/>
        </w:rPr>
        <w:t xml:space="preserve"> the Fabric </w:t>
      </w:r>
      <w:r w:rsidRPr="003724E9" w:rsidR="000D5D88">
        <w:rPr>
          <w:rFonts w:ascii="Calibri" w:hAnsi="Calibri"/>
          <w:color w:val="000000" w:themeColor="text1"/>
        </w:rPr>
        <w:t>information, Cost</w:t>
      </w:r>
      <w:r w:rsidRPr="003724E9" w:rsidR="00576539">
        <w:rPr>
          <w:rFonts w:ascii="Calibri" w:hAnsi="Calibri"/>
          <w:color w:val="000000" w:themeColor="text1"/>
        </w:rPr>
        <w:t xml:space="preserve"> Estimation of the </w:t>
      </w:r>
      <w:r w:rsidRPr="003724E9" w:rsidR="000D5D88">
        <w:rPr>
          <w:rFonts w:ascii="Calibri" w:hAnsi="Calibri"/>
          <w:color w:val="000000" w:themeColor="text1"/>
        </w:rPr>
        <w:t>order, Factory</w:t>
      </w:r>
      <w:r w:rsidRPr="003724E9" w:rsidR="00576539">
        <w:rPr>
          <w:rFonts w:ascii="Calibri" w:hAnsi="Calibri"/>
          <w:color w:val="000000" w:themeColor="text1"/>
        </w:rPr>
        <w:t xml:space="preserve"> Allotment </w:t>
      </w:r>
      <w:r w:rsidRPr="003724E9" w:rsidR="000D5D88">
        <w:rPr>
          <w:rFonts w:ascii="Calibri" w:hAnsi="Calibri"/>
          <w:color w:val="000000" w:themeColor="text1"/>
        </w:rPr>
        <w:t>Process, Cutting</w:t>
      </w:r>
      <w:r w:rsidRPr="003724E9" w:rsidR="00576539">
        <w:rPr>
          <w:rFonts w:ascii="Calibri" w:hAnsi="Calibri"/>
          <w:color w:val="000000" w:themeColor="text1"/>
        </w:rPr>
        <w:t xml:space="preserve"> </w:t>
      </w:r>
      <w:r w:rsidRPr="003724E9" w:rsidR="000D5D88">
        <w:rPr>
          <w:rFonts w:ascii="Calibri" w:hAnsi="Calibri"/>
          <w:color w:val="000000" w:themeColor="text1"/>
        </w:rPr>
        <w:t>chart, Status</w:t>
      </w:r>
      <w:r w:rsidRPr="003724E9" w:rsidR="00576539">
        <w:rPr>
          <w:rFonts w:ascii="Calibri" w:hAnsi="Calibri"/>
          <w:color w:val="000000" w:themeColor="text1"/>
        </w:rPr>
        <w:t xml:space="preserve"> of the Style (Bill of Material (BOM))</w:t>
      </w:r>
    </w:p>
    <w:p w:rsidR="005D17C0" w:rsidRPr="003724E9" w:rsidP="005D17C0">
      <w:pPr>
        <w:pStyle w:val="BodyText"/>
        <w:tabs>
          <w:tab w:val="left" w:pos="720"/>
        </w:tabs>
        <w:spacing w:line="360" w:lineRule="auto"/>
        <w:rPr>
          <w:rFonts w:ascii="Calibri" w:hAnsi="Calibri" w:cs="Arial"/>
          <w:b/>
          <w:color w:val="000000" w:themeColor="text1"/>
        </w:rPr>
      </w:pPr>
      <w:r w:rsidRPr="003724E9">
        <w:rPr>
          <w:rFonts w:ascii="Calibri" w:hAnsi="Calibri" w:cs="Arial"/>
          <w:b/>
          <w:color w:val="000000" w:themeColor="text1"/>
        </w:rPr>
        <w:t xml:space="preserve">Role: </w:t>
      </w:r>
    </w:p>
    <w:p w:rsidR="005D17C0" w:rsidRPr="003724E9" w:rsidP="005D17C0">
      <w:pPr>
        <w:pStyle w:val="ListParagraph"/>
        <w:numPr>
          <w:ilvl w:val="0"/>
          <w:numId w:val="19"/>
        </w:numPr>
        <w:spacing w:after="40" w:line="360" w:lineRule="auto"/>
        <w:rPr>
          <w:rFonts w:ascii="Calibri" w:hAnsi="Calibri" w:cs="Calibri"/>
          <w:color w:val="000000" w:themeColor="text1"/>
          <w:sz w:val="24"/>
          <w:szCs w:val="24"/>
        </w:rPr>
      </w:pPr>
      <w:r w:rsidRPr="003724E9">
        <w:rPr>
          <w:rFonts w:ascii="Calibri" w:hAnsi="Calibri" w:cs="Calibri"/>
          <w:bCs/>
          <w:color w:val="000000" w:themeColor="text1"/>
          <w:sz w:val="24"/>
          <w:szCs w:val="24"/>
        </w:rPr>
        <w:t xml:space="preserve">Designed the application pattern changes.  </w:t>
      </w:r>
    </w:p>
    <w:p w:rsidR="005D17C0" w:rsidRPr="003724E9" w:rsidP="005D17C0">
      <w:pPr>
        <w:pStyle w:val="ListParagraph"/>
        <w:numPr>
          <w:ilvl w:val="0"/>
          <w:numId w:val="19"/>
        </w:numPr>
        <w:spacing w:after="40" w:line="360" w:lineRule="auto"/>
        <w:rPr>
          <w:rFonts w:ascii="Calibri" w:hAnsi="Calibri" w:cs="Calibri"/>
          <w:color w:val="000000" w:themeColor="text1"/>
          <w:sz w:val="24"/>
          <w:szCs w:val="24"/>
        </w:rPr>
      </w:pPr>
      <w:r w:rsidRPr="003724E9">
        <w:rPr>
          <w:rFonts w:ascii="Calibri" w:hAnsi="Calibri" w:cs="Calibri"/>
          <w:bCs/>
          <w:color w:val="000000" w:themeColor="text1"/>
          <w:sz w:val="24"/>
          <w:szCs w:val="24"/>
        </w:rPr>
        <w:t>Involved in developing stored procedures.</w:t>
      </w:r>
    </w:p>
    <w:p w:rsidR="005D17C0" w:rsidRPr="003724E9" w:rsidP="005D17C0">
      <w:pPr>
        <w:pStyle w:val="ListParagraph"/>
        <w:numPr>
          <w:ilvl w:val="0"/>
          <w:numId w:val="19"/>
        </w:numPr>
        <w:spacing w:after="40" w:line="360" w:lineRule="auto"/>
        <w:rPr>
          <w:rFonts w:ascii="Calibri" w:hAnsi="Calibri" w:cs="Calibri"/>
          <w:color w:val="000000" w:themeColor="text1"/>
          <w:sz w:val="24"/>
          <w:szCs w:val="24"/>
        </w:rPr>
      </w:pPr>
      <w:r w:rsidRPr="003724E9">
        <w:rPr>
          <w:rFonts w:ascii="Calibri" w:hAnsi="Calibri" w:cs="Calibri"/>
          <w:color w:val="000000" w:themeColor="text1"/>
          <w:sz w:val="24"/>
          <w:szCs w:val="24"/>
        </w:rPr>
        <w:t xml:space="preserve">Involved in Admin and User module (Asp.net &amp; </w:t>
      </w:r>
      <w:r w:rsidR="008956FF">
        <w:rPr>
          <w:rFonts w:ascii="Calibri" w:hAnsi="Calibri" w:cs="Calibri"/>
          <w:color w:val="000000" w:themeColor="text1"/>
          <w:sz w:val="24"/>
          <w:szCs w:val="24"/>
        </w:rPr>
        <w:t>MVC</w:t>
      </w:r>
      <w:r w:rsidRPr="003724E9">
        <w:rPr>
          <w:rFonts w:ascii="Calibri" w:hAnsi="Calibri" w:cs="Calibri"/>
          <w:color w:val="000000" w:themeColor="text1"/>
          <w:sz w:val="24"/>
          <w:szCs w:val="24"/>
        </w:rPr>
        <w:t>),</w:t>
      </w:r>
    </w:p>
    <w:p w:rsidR="005D17C0" w:rsidP="005D17C0">
      <w:pPr>
        <w:numPr>
          <w:ilvl w:val="0"/>
          <w:numId w:val="19"/>
        </w:numPr>
        <w:tabs>
          <w:tab w:val="left" w:pos="1620"/>
        </w:tabs>
        <w:spacing w:after="40" w:line="276" w:lineRule="auto"/>
        <w:jc w:val="both"/>
        <w:rPr>
          <w:rFonts w:ascii="Calibri" w:hAnsi="Calibri"/>
          <w:sz w:val="24"/>
          <w:szCs w:val="24"/>
        </w:rPr>
      </w:pPr>
      <w:r w:rsidRPr="003724E9">
        <w:rPr>
          <w:rFonts w:ascii="Calibri" w:hAnsi="Calibri"/>
          <w:color w:val="auto"/>
          <w:sz w:val="24"/>
          <w:szCs w:val="24"/>
        </w:rPr>
        <w:t>Involved in Coding and SSRS</w:t>
      </w:r>
      <w:r w:rsidRPr="003724E9">
        <w:rPr>
          <w:rFonts w:ascii="Calibri" w:hAnsi="Calibri"/>
          <w:sz w:val="24"/>
          <w:szCs w:val="24"/>
        </w:rPr>
        <w:t>.</w:t>
      </w:r>
    </w:p>
    <w:p w:rsidR="00237897" w:rsidP="00237897">
      <w:pPr>
        <w:tabs>
          <w:tab w:val="left" w:pos="1620"/>
        </w:tabs>
        <w:spacing w:after="40" w:line="276" w:lineRule="auto"/>
        <w:jc w:val="both"/>
        <w:rPr>
          <w:rFonts w:ascii="Calibri" w:hAnsi="Calibri"/>
          <w:sz w:val="24"/>
          <w:szCs w:val="24"/>
        </w:rPr>
      </w:pPr>
    </w:p>
    <w:p w:rsidR="009057F9" w:rsidP="00B85AF4">
      <w:pPr>
        <w:tabs>
          <w:tab w:val="left" w:pos="1620"/>
        </w:tabs>
        <w:spacing w:after="40" w:line="276" w:lineRule="auto"/>
        <w:jc w:val="both"/>
        <w:rPr>
          <w:rFonts w:ascii="Calibri" w:hAnsi="Calibri" w:cs="Arial"/>
          <w:b/>
          <w:color w:val="000000" w:themeColor="text1"/>
          <w:sz w:val="24"/>
          <w:szCs w:val="24"/>
        </w:rPr>
      </w:pPr>
      <w:r>
        <w:rPr>
          <w:rFonts w:ascii="Calibri" w:hAnsi="Calibri"/>
          <w:noProof/>
          <w:sz w:val="24"/>
          <w:szCs w:val="24"/>
          <w:lang w:val="en-IN" w:eastAsia="en-IN" w:bidi="ta-IN"/>
        </w:rPr>
        <mc:AlternateContent>
          <mc:Choice Requires="wps">
            <w:drawing>
              <wp:anchor distT="0" distB="0" distL="114300" distR="114300" simplePos="0" relativeHeight="251663360" behindDoc="0" locked="0" layoutInCell="1" allowOverlap="1">
                <wp:simplePos x="0" y="0"/>
                <wp:positionH relativeFrom="column">
                  <wp:posOffset>4445</wp:posOffset>
                </wp:positionH>
                <wp:positionV relativeFrom="paragraph">
                  <wp:posOffset>120015</wp:posOffset>
                </wp:positionV>
                <wp:extent cx="6057900" cy="0"/>
                <wp:effectExtent l="0" t="0" r="19050" b="19050"/>
                <wp:wrapNone/>
                <wp:docPr id="9" name="Straight Connector 9"/>
                <wp:cNvGraphicFramePr/>
                <a:graphic xmlns:a="http://schemas.openxmlformats.org/drawingml/2006/main">
                  <a:graphicData uri="http://schemas.microsoft.com/office/word/2010/wordprocessingShape">
                    <wps:wsp xmlns:wps="http://schemas.microsoft.com/office/word/2010/wordprocessingShape">
                      <wps:cNvCnPr/>
                      <wps:spPr>
                        <a:xfrm>
                          <a:off x="0" y="0"/>
                          <a:ext cx="6057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30" style="mso-wrap-distance-bottom:0;mso-wrap-distance-left:9pt;mso-wrap-distance-right:9pt;mso-wrap-distance-top:0;mso-wrap-style:square;position:absolute;visibility:visible;z-index:251664384" from="0.35pt,9.45pt" to="477.35pt,9.45pt" strokecolor="#17ae92" strokeweight="0.5pt"/>
            </w:pict>
          </mc:Fallback>
        </mc:AlternateContent>
      </w:r>
    </w:p>
    <w:p w:rsidR="00B32AD1" w:rsidRPr="000D5D88" w:rsidP="000D5D88">
      <w:pPr>
        <w:spacing w:after="160" w:line="259" w:lineRule="auto"/>
        <w:ind w:left="360"/>
        <w:rPr>
          <w:rFonts w:ascii="Calibri" w:hAnsi="Calibri"/>
          <w:color w:val="000000" w:themeColor="text1"/>
          <w:sz w:val="24"/>
          <w:szCs w:val="24"/>
        </w:rPr>
      </w:pPr>
    </w:p>
    <w:p w:rsidR="000D5D88" w:rsidRPr="000D5D88" w:rsidP="000D5D88">
      <w:pPr>
        <w:pStyle w:val="Heading1"/>
        <w:spacing w:line="480" w:lineRule="auto"/>
      </w:pPr>
      <w:r w:rsidRPr="003724E9">
        <w:rPr>
          <w:rFonts w:ascii="Calibri" w:hAnsi="Calibri"/>
          <w:sz w:val="28"/>
          <w:szCs w:val="28"/>
        </w:rPr>
        <w:t>Contributed Projects</w:t>
      </w:r>
    </w:p>
    <w:p w:rsidR="00801FD5" w:rsidRPr="003724E9" w:rsidP="000D5D88">
      <w:pPr>
        <w:numPr>
          <w:ilvl w:val="0"/>
          <w:numId w:val="18"/>
        </w:numPr>
        <w:autoSpaceDE w:val="0"/>
        <w:autoSpaceDN w:val="0"/>
        <w:adjustRightInd w:val="0"/>
        <w:spacing w:after="0" w:line="360" w:lineRule="auto"/>
        <w:ind w:left="360"/>
        <w:rPr>
          <w:rFonts w:ascii="Calibri" w:hAnsi="Calibri"/>
          <w:color w:val="auto"/>
        </w:rPr>
      </w:pPr>
      <w:r w:rsidRPr="003724E9">
        <w:rPr>
          <w:rFonts w:ascii="Calibri" w:hAnsi="Calibri"/>
          <w:color w:val="auto"/>
        </w:rPr>
        <w:t>Form Builder Tool - Value Soft Solutions Pvt Ltd India.</w:t>
      </w:r>
    </w:p>
    <w:p w:rsidR="00801FD5" w:rsidRPr="003724E9" w:rsidP="000D5D88">
      <w:pPr>
        <w:numPr>
          <w:ilvl w:val="0"/>
          <w:numId w:val="18"/>
        </w:numPr>
        <w:autoSpaceDE w:val="0"/>
        <w:autoSpaceDN w:val="0"/>
        <w:adjustRightInd w:val="0"/>
        <w:spacing w:after="0" w:line="360" w:lineRule="auto"/>
        <w:ind w:left="360"/>
        <w:rPr>
          <w:rFonts w:ascii="Calibri" w:hAnsi="Calibri"/>
          <w:color w:val="auto"/>
        </w:rPr>
      </w:pPr>
      <w:r w:rsidRPr="003724E9">
        <w:rPr>
          <w:rFonts w:ascii="Calibri" w:hAnsi="Calibri"/>
          <w:color w:val="auto"/>
        </w:rPr>
        <w:t>Home Book- Value Soft Solutions Pvt Ltd India.</w:t>
      </w:r>
    </w:p>
    <w:p w:rsidR="00801FD5" w:rsidRPr="003724E9" w:rsidP="000D5D88">
      <w:pPr>
        <w:numPr>
          <w:ilvl w:val="0"/>
          <w:numId w:val="18"/>
        </w:numPr>
        <w:autoSpaceDE w:val="0"/>
        <w:autoSpaceDN w:val="0"/>
        <w:adjustRightInd w:val="0"/>
        <w:spacing w:after="0" w:line="360" w:lineRule="auto"/>
        <w:ind w:left="360"/>
        <w:rPr>
          <w:rFonts w:ascii="Calibri" w:hAnsi="Calibri"/>
          <w:color w:val="auto"/>
        </w:rPr>
      </w:pPr>
      <w:r w:rsidRPr="003724E9">
        <w:rPr>
          <w:rFonts w:ascii="Calibri" w:hAnsi="Calibri"/>
          <w:color w:val="auto"/>
        </w:rPr>
        <w:t>Rem Electronics- Value Soft Solutions Pvt Ltd India.</w:t>
      </w:r>
    </w:p>
    <w:p w:rsidR="00801FD5" w:rsidRPr="003724E9" w:rsidP="000D5D88">
      <w:pPr>
        <w:numPr>
          <w:ilvl w:val="0"/>
          <w:numId w:val="18"/>
        </w:numPr>
        <w:autoSpaceDE w:val="0"/>
        <w:autoSpaceDN w:val="0"/>
        <w:adjustRightInd w:val="0"/>
        <w:spacing w:after="160" w:line="360" w:lineRule="auto"/>
        <w:ind w:left="360"/>
        <w:rPr>
          <w:rFonts w:ascii="Calibri" w:hAnsi="Calibri"/>
          <w:color w:val="000000" w:themeColor="text1"/>
          <w:sz w:val="24"/>
          <w:szCs w:val="24"/>
        </w:rPr>
      </w:pPr>
      <w:r w:rsidRPr="003724E9">
        <w:rPr>
          <w:rFonts w:ascii="Calibri" w:hAnsi="Calibri"/>
          <w:color w:val="auto"/>
        </w:rPr>
        <w:t>Online Reservation System – Concord Limousine LLC.USA</w:t>
      </w:r>
    </w:p>
    <w:p w:rsidR="00801FD5" w:rsidRPr="003724E9" w:rsidP="009B3DB8">
      <w:pPr>
        <w:spacing w:after="160" w:line="259" w:lineRule="auto"/>
        <w:rPr>
          <w:rFonts w:ascii="Calibri" w:hAnsi="Calibri"/>
          <w:color w:val="000000" w:themeColor="text1"/>
          <w:sz w:val="24"/>
          <w:szCs w:val="24"/>
        </w:rPr>
      </w:pPr>
    </w:p>
    <w:p w:rsidR="009B3DB8" w:rsidRPr="003724E9" w:rsidP="009B3DB8">
      <w:pPr>
        <w:pStyle w:val="Heading1"/>
        <w:rPr>
          <w:rFonts w:ascii="Calibri" w:hAnsi="Calibri"/>
          <w:sz w:val="28"/>
          <w:szCs w:val="28"/>
        </w:rPr>
      </w:pPr>
      <w:r w:rsidRPr="003724E9">
        <w:rPr>
          <w:rFonts w:ascii="Calibri" w:hAnsi="Calibri"/>
          <w:sz w:val="28"/>
          <w:szCs w:val="28"/>
        </w:rPr>
        <w:t>Declaration</w:t>
      </w:r>
    </w:p>
    <w:p w:rsidR="009B3DB8" w:rsidRPr="003724E9" w:rsidP="009B3DB8">
      <w:pPr>
        <w:spacing w:before="100" w:beforeAutospacing="1" w:after="100" w:afterAutospacing="1" w:line="276" w:lineRule="auto"/>
        <w:contextualSpacing/>
        <w:jc w:val="both"/>
        <w:rPr>
          <w:rFonts w:ascii="Calibri" w:hAnsi="Calibri" w:cs="Times New Roman"/>
          <w:color w:val="000000"/>
          <w:sz w:val="24"/>
          <w:szCs w:val="24"/>
        </w:rPr>
      </w:pPr>
      <w:r w:rsidRPr="003724E9">
        <w:rPr>
          <w:rFonts w:ascii="Calibri" w:hAnsi="Calibri" w:cs="Times New Roman"/>
          <w:color w:val="000000"/>
          <w:sz w:val="24"/>
          <w:szCs w:val="24"/>
        </w:rPr>
        <w:tab/>
        <w:t>Hereby, I declare that the above information furnished by me is true to the best of my knowledge and belief. I assure that if I have given an opportunity I will execute my work to the fulfilled satisfaction of my superiors.</w:t>
      </w:r>
    </w:p>
    <w:p w:rsidR="008D6F1D" w:rsidRPr="003724E9" w:rsidP="008D6F1D">
      <w:pPr>
        <w:rPr>
          <w:rFonts w:ascii="Calibri" w:hAnsi="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7"/>
          </v:shape>
        </w:pict>
      </w:r>
    </w:p>
    <w:sectPr w:rsidSect="009D5804">
      <w:footerReference w:type="default" r:id="rId8"/>
      <w:footerReference w:type="first" r:id="rId9"/>
      <w:pgSz w:w="12240" w:h="15840" w:code="1"/>
      <w:pgMar w:top="851" w:right="1134" w:bottom="1701" w:left="1418" w:header="862"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Description w:val="Footer layout table"/>
      <w:tblW w:w="5200" w:type="pct"/>
      <w:tblInd w:w="-360" w:type="dxa"/>
      <w:tblCellMar>
        <w:left w:w="0" w:type="dxa"/>
        <w:right w:w="0" w:type="dxa"/>
      </w:tblCellMar>
      <w:tblLook w:val="04A0"/>
    </w:tblPr>
    <w:tblGrid>
      <w:gridCol w:w="389"/>
      <w:gridCol w:w="8168"/>
      <w:gridCol w:w="217"/>
      <w:gridCol w:w="217"/>
      <w:gridCol w:w="1085"/>
    </w:tblGrid>
    <w:tr w:rsidTr="00E12DAB">
      <w:tblPrEx>
        <w:tblW w:w="5200" w:type="pct"/>
        <w:tblInd w:w="-360" w:type="dxa"/>
        <w:tblCellMar>
          <w:left w:w="0" w:type="dxa"/>
          <w:right w:w="0" w:type="dxa"/>
        </w:tblCellMar>
        <w:tblLook w:val="04A0"/>
      </w:tblPrEx>
      <w:trPr>
        <w:trHeight w:hRule="exact" w:val="288"/>
      </w:trPr>
      <w:tc>
        <w:tcPr>
          <w:tcW w:w="361" w:type="dxa"/>
          <w:shd w:val="clear" w:color="auto" w:fill="EBEBEB" w:themeFill="background2"/>
          <w:vAlign w:val="center"/>
        </w:tcPr>
        <w:p w:rsidR="00CB2712" w:rsidP="00CB2712"/>
      </w:tc>
      <w:tc>
        <w:tcPr>
          <w:tcW w:w="7595" w:type="dxa"/>
          <w:shd w:val="clear" w:color="auto" w:fill="EBEBEB" w:themeFill="background2"/>
          <w:vAlign w:val="center"/>
        </w:tcPr>
        <w:p w:rsidR="00CB2712" w:rsidP="00CB2712">
          <w:r>
            <w:fldChar w:fldCharType="begin"/>
          </w:r>
          <w:r>
            <w:instrText xml:space="preserve"> PAGE   \* MERGEFORMAT </w:instrText>
          </w:r>
          <w:r>
            <w:fldChar w:fldCharType="separate"/>
          </w:r>
          <w:r w:rsidR="002F11DB">
            <w:rPr>
              <w:noProof/>
            </w:rPr>
            <w:t>2</w:t>
          </w:r>
          <w:r>
            <w:rPr>
              <w:noProof/>
            </w:rPr>
            <w:fldChar w:fldCharType="end"/>
          </w:r>
        </w:p>
      </w:tc>
      <w:tc>
        <w:tcPr>
          <w:tcW w:w="202" w:type="dxa"/>
          <w:shd w:val="clear" w:color="auto" w:fill="17AE92" w:themeFill="accent1"/>
          <w:vAlign w:val="center"/>
        </w:tcPr>
        <w:p w:rsidR="00CB2712" w:rsidP="00CB2712"/>
      </w:tc>
      <w:tc>
        <w:tcPr>
          <w:tcW w:w="202" w:type="dxa"/>
          <w:shd w:val="clear" w:color="auto" w:fill="F7A23F" w:themeFill="accent2"/>
          <w:vAlign w:val="center"/>
        </w:tcPr>
        <w:p w:rsidR="00CB2712" w:rsidP="00CB2712"/>
      </w:tc>
      <w:tc>
        <w:tcPr>
          <w:tcW w:w="1009" w:type="dxa"/>
          <w:shd w:val="clear" w:color="auto" w:fill="6F7E84" w:themeFill="accent3"/>
          <w:vAlign w:val="center"/>
        </w:tcPr>
        <w:p w:rsidR="00CB2712" w:rsidP="00CB2712"/>
      </w:tc>
    </w:tr>
  </w:tbl>
  <w:p w:rsidR="00CB2712" w:rsidP="00CB27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Description w:val="Footer layout table"/>
      <w:tblW w:w="5200" w:type="pct"/>
      <w:tblInd w:w="-360" w:type="dxa"/>
      <w:tblLayout w:type="fixed"/>
      <w:tblCellMar>
        <w:left w:w="0" w:type="dxa"/>
        <w:right w:w="0" w:type="dxa"/>
      </w:tblCellMar>
      <w:tblLook w:val="04A0"/>
    </w:tblPr>
    <w:tblGrid>
      <w:gridCol w:w="387"/>
      <w:gridCol w:w="8219"/>
      <w:gridCol w:w="201"/>
      <w:gridCol w:w="201"/>
      <w:gridCol w:w="1068"/>
    </w:tblGrid>
    <w:tr w:rsidTr="00E12DAB">
      <w:tblPrEx>
        <w:tblW w:w="5200" w:type="pct"/>
        <w:tblInd w:w="-360" w:type="dxa"/>
        <w:tblLayout w:type="fixed"/>
        <w:tblCellMar>
          <w:left w:w="0" w:type="dxa"/>
          <w:right w:w="0" w:type="dxa"/>
        </w:tblCellMar>
        <w:tblLook w:val="04A0"/>
      </w:tblPrEx>
      <w:trPr>
        <w:trHeight w:hRule="exact" w:val="288"/>
      </w:trPr>
      <w:tc>
        <w:tcPr>
          <w:tcW w:w="360" w:type="dxa"/>
          <w:shd w:val="clear" w:color="auto" w:fill="EBEBEB" w:themeFill="background2"/>
          <w:vAlign w:val="center"/>
        </w:tcPr>
        <w:p w:rsidR="006515E8" w:rsidP="006515E8"/>
      </w:tc>
      <w:tc>
        <w:tcPr>
          <w:tcW w:w="7646" w:type="dxa"/>
          <w:shd w:val="clear" w:color="auto" w:fill="EBEBEB" w:themeFill="background2"/>
          <w:vAlign w:val="center"/>
        </w:tcPr>
        <w:p w:rsidR="006515E8" w:rsidP="006515E8"/>
      </w:tc>
      <w:tc>
        <w:tcPr>
          <w:tcW w:w="187" w:type="dxa"/>
          <w:shd w:val="clear" w:color="auto" w:fill="17AE92" w:themeFill="accent1"/>
          <w:vAlign w:val="center"/>
        </w:tcPr>
        <w:p w:rsidR="006515E8" w:rsidP="006515E8"/>
      </w:tc>
      <w:tc>
        <w:tcPr>
          <w:tcW w:w="187" w:type="dxa"/>
          <w:shd w:val="clear" w:color="auto" w:fill="F7A23F" w:themeFill="accent2"/>
          <w:vAlign w:val="center"/>
        </w:tcPr>
        <w:p w:rsidR="006515E8" w:rsidP="006515E8"/>
      </w:tc>
      <w:tc>
        <w:tcPr>
          <w:tcW w:w="994" w:type="dxa"/>
          <w:shd w:val="clear" w:color="auto" w:fill="6F7E84" w:themeFill="accent3"/>
          <w:vAlign w:val="center"/>
        </w:tcPr>
        <w:p w:rsidR="006515E8" w:rsidP="006515E8"/>
      </w:tc>
    </w:tr>
  </w:tbl>
  <w:p w:rsidR="00D25C8E">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E8F0EBE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212FA4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82AC7C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5D8A5D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834E7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7240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A9C998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E7EE66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6B868F6"/>
    <w:lvl w:ilvl="0">
      <w:start w:val="1"/>
      <w:numFmt w:val="decimal"/>
      <w:pStyle w:val="ListNumber"/>
      <w:lvlText w:val="%1."/>
      <w:lvlJc w:val="left"/>
      <w:pPr>
        <w:tabs>
          <w:tab w:val="num" w:pos="360"/>
        </w:tabs>
        <w:ind w:left="360" w:hanging="360"/>
      </w:pPr>
    </w:lvl>
  </w:abstractNum>
  <w:abstractNum w:abstractNumId="9">
    <w:nsid w:val="FFFFFF89"/>
    <w:multiLevelType w:val="singleLevel"/>
    <w:tmpl w:val="CAC8D5C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04CBB"/>
    <w:multiLevelType w:val="hybridMultilevel"/>
    <w:tmpl w:val="4714298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187336D9"/>
    <w:multiLevelType w:val="hybridMultilevel"/>
    <w:tmpl w:val="BFBC2FCA"/>
    <w:lvl w:ilvl="0">
      <w:start w:val="1"/>
      <w:numFmt w:val="bullet"/>
      <w:lvlText w:val=""/>
      <w:lvlJc w:val="left"/>
      <w:pPr>
        <w:ind w:left="1008" w:hanging="360"/>
      </w:pPr>
      <w:rPr>
        <w:rFonts w:ascii="Wingdings" w:hAnsi="Wingdings" w:hint="default"/>
      </w:rPr>
    </w:lvl>
    <w:lvl w:ilvl="1" w:tentative="1">
      <w:start w:val="1"/>
      <w:numFmt w:val="bullet"/>
      <w:lvlText w:val="o"/>
      <w:lvlJc w:val="left"/>
      <w:pPr>
        <w:ind w:left="1728" w:hanging="360"/>
      </w:pPr>
      <w:rPr>
        <w:rFonts w:ascii="Courier New" w:hAnsi="Courier New" w:cs="Courier New" w:hint="default"/>
      </w:rPr>
    </w:lvl>
    <w:lvl w:ilvl="2" w:tentative="1">
      <w:start w:val="1"/>
      <w:numFmt w:val="bullet"/>
      <w:lvlText w:val=""/>
      <w:lvlJc w:val="left"/>
      <w:pPr>
        <w:ind w:left="2448" w:hanging="360"/>
      </w:pPr>
      <w:rPr>
        <w:rFonts w:ascii="Wingdings" w:hAnsi="Wingdings" w:hint="default"/>
      </w:rPr>
    </w:lvl>
    <w:lvl w:ilvl="3" w:tentative="1">
      <w:start w:val="1"/>
      <w:numFmt w:val="bullet"/>
      <w:lvlText w:val=""/>
      <w:lvlJc w:val="left"/>
      <w:pPr>
        <w:ind w:left="3168" w:hanging="360"/>
      </w:pPr>
      <w:rPr>
        <w:rFonts w:ascii="Symbol" w:hAnsi="Symbol" w:hint="default"/>
      </w:rPr>
    </w:lvl>
    <w:lvl w:ilvl="4" w:tentative="1">
      <w:start w:val="1"/>
      <w:numFmt w:val="bullet"/>
      <w:lvlText w:val="o"/>
      <w:lvlJc w:val="left"/>
      <w:pPr>
        <w:ind w:left="3888" w:hanging="360"/>
      </w:pPr>
      <w:rPr>
        <w:rFonts w:ascii="Courier New" w:hAnsi="Courier New" w:cs="Courier New" w:hint="default"/>
      </w:rPr>
    </w:lvl>
    <w:lvl w:ilvl="5" w:tentative="1">
      <w:start w:val="1"/>
      <w:numFmt w:val="bullet"/>
      <w:lvlText w:val=""/>
      <w:lvlJc w:val="left"/>
      <w:pPr>
        <w:ind w:left="4608" w:hanging="360"/>
      </w:pPr>
      <w:rPr>
        <w:rFonts w:ascii="Wingdings" w:hAnsi="Wingdings" w:hint="default"/>
      </w:rPr>
    </w:lvl>
    <w:lvl w:ilvl="6" w:tentative="1">
      <w:start w:val="1"/>
      <w:numFmt w:val="bullet"/>
      <w:lvlText w:val=""/>
      <w:lvlJc w:val="left"/>
      <w:pPr>
        <w:ind w:left="5328" w:hanging="360"/>
      </w:pPr>
      <w:rPr>
        <w:rFonts w:ascii="Symbol" w:hAnsi="Symbol" w:hint="default"/>
      </w:rPr>
    </w:lvl>
    <w:lvl w:ilvl="7" w:tentative="1">
      <w:start w:val="1"/>
      <w:numFmt w:val="bullet"/>
      <w:lvlText w:val="o"/>
      <w:lvlJc w:val="left"/>
      <w:pPr>
        <w:ind w:left="6048" w:hanging="360"/>
      </w:pPr>
      <w:rPr>
        <w:rFonts w:ascii="Courier New" w:hAnsi="Courier New" w:cs="Courier New" w:hint="default"/>
      </w:rPr>
    </w:lvl>
    <w:lvl w:ilvl="8" w:tentative="1">
      <w:start w:val="1"/>
      <w:numFmt w:val="bullet"/>
      <w:lvlText w:val=""/>
      <w:lvlJc w:val="left"/>
      <w:pPr>
        <w:ind w:left="6768" w:hanging="360"/>
      </w:pPr>
      <w:rPr>
        <w:rFonts w:ascii="Wingdings" w:hAnsi="Wingdings" w:hint="default"/>
      </w:rPr>
    </w:lvl>
  </w:abstractNum>
  <w:abstractNum w:abstractNumId="12">
    <w:nsid w:val="1DC96136"/>
    <w:multiLevelType w:val="hybridMultilevel"/>
    <w:tmpl w:val="53EA9B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463346B"/>
    <w:multiLevelType w:val="hybridMultilevel"/>
    <w:tmpl w:val="608EBB34"/>
    <w:lvl w:ilvl="0">
      <w:start w:val="1"/>
      <w:numFmt w:val="bullet"/>
      <w:lvlText w:val="•"/>
      <w:lvlJc w:val="left"/>
      <w:pPr>
        <w:tabs>
          <w:tab w:val="num" w:pos="720"/>
        </w:tabs>
        <w:ind w:left="720" w:hanging="360"/>
      </w:pPr>
      <w:rPr>
        <w:rFonts w:ascii="Times New Roman" w:hAnsi="Times New Roman" w:hint="default"/>
      </w:rPr>
    </w:lvl>
    <w:lvl w:ilvl="1">
      <w:start w:val="84"/>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9B113C4"/>
    <w:multiLevelType w:val="hybridMultilevel"/>
    <w:tmpl w:val="43822850"/>
    <w:lvl w:ilvl="0">
      <w:start w:val="1"/>
      <w:numFmt w:val="bullet"/>
      <w:lvlText w:val=""/>
      <w:lvlJc w:val="left"/>
      <w:pPr>
        <w:ind w:left="720" w:hanging="360"/>
      </w:pPr>
      <w:rPr>
        <w:rFonts w:ascii="Wingdings" w:hAnsi="Wingdings" w:hint="default"/>
        <w:b w:val="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E134BA2"/>
    <w:multiLevelType w:val="hybridMultilevel"/>
    <w:tmpl w:val="0CFEC6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11F291B"/>
    <w:multiLevelType w:val="hybridMultilevel"/>
    <w:tmpl w:val="23EECAEE"/>
    <w:lvl w:ilvl="0">
      <w:start w:val="1"/>
      <w:numFmt w:val="bullet"/>
      <w:lvlText w:val=""/>
      <w:lvlJc w:val="left"/>
      <w:pPr>
        <w:ind w:left="720" w:hanging="360"/>
      </w:pPr>
      <w:rPr>
        <w:rFonts w:ascii="Wingdings" w:hAnsi="Wingdings" w:hint="default"/>
        <w:b w:val="0"/>
        <w:i w:val="0"/>
        <w:iC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b w:val="0"/>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24252DD"/>
    <w:multiLevelType w:val="hybridMultilevel"/>
    <w:tmpl w:val="43B6EE3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3A2E369C"/>
    <w:multiLevelType w:val="hybridMultilevel"/>
    <w:tmpl w:val="0CFEC6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3DA05D31"/>
    <w:multiLevelType w:val="hybridMultilevel"/>
    <w:tmpl w:val="A14A1DF0"/>
    <w:lvl w:ilvl="0">
      <w:start w:val="4"/>
      <w:numFmt w:val="bullet"/>
      <w:lvlText w:val=""/>
      <w:lvlJc w:val="left"/>
      <w:pPr>
        <w:ind w:left="720" w:hanging="360"/>
      </w:pPr>
      <w:rPr>
        <w:rFonts w:ascii="Symbol" w:hAnsi="Symbol"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7206633"/>
    <w:multiLevelType w:val="hybridMultilevel"/>
    <w:tmpl w:val="AC0CC620"/>
    <w:lvl w:ilvl="0">
      <w:start w:val="1"/>
      <w:numFmt w:val="decimal"/>
      <w:lvlText w:val="%1."/>
      <w:lvlJc w:val="left"/>
      <w:pPr>
        <w:ind w:left="720" w:hanging="360"/>
      </w:pPr>
      <w:rPr>
        <w:b w:val="0"/>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5E134ED6"/>
    <w:multiLevelType w:val="hybridMultilevel"/>
    <w:tmpl w:val="0CFEC6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65856ACB"/>
    <w:multiLevelType w:val="hybridMultilevel"/>
    <w:tmpl w:val="997246CC"/>
    <w:lvl w:ilvl="0">
      <w:start w:val="1"/>
      <w:numFmt w:val="decimal"/>
      <w:lvlText w:val="%1."/>
      <w:lvlJc w:val="left"/>
      <w:pPr>
        <w:ind w:left="720" w:hanging="360"/>
      </w:pPr>
      <w:rPr>
        <w:color w:val="auto"/>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nsid w:val="6B380AD5"/>
    <w:multiLevelType w:val="hybridMultilevel"/>
    <w:tmpl w:val="0CFEC68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77653EA1"/>
    <w:multiLevelType w:val="hybridMultilevel"/>
    <w:tmpl w:val="B696090A"/>
    <w:lvl w:ilvl="0">
      <w:start w:val="1"/>
      <w:numFmt w:val="bullet"/>
      <w:lvlText w:val=""/>
      <w:lvlJc w:val="left"/>
      <w:pPr>
        <w:ind w:left="3240" w:hanging="360"/>
      </w:pPr>
      <w:rPr>
        <w:rFonts w:ascii="Wingdings" w:hAnsi="Wingdings" w:hint="default"/>
      </w:rPr>
    </w:lvl>
    <w:lvl w:ilvl="1">
      <w:start w:val="1"/>
      <w:numFmt w:val="bullet"/>
      <w:lvlText w:val="o"/>
      <w:lvlJc w:val="left"/>
      <w:pPr>
        <w:ind w:left="3960" w:hanging="360"/>
      </w:pPr>
      <w:rPr>
        <w:rFonts w:ascii="Courier New" w:hAnsi="Courier New" w:cs="Courier New" w:hint="default"/>
      </w:rPr>
    </w:lvl>
    <w:lvl w:ilvl="2" w:tentative="1">
      <w:start w:val="1"/>
      <w:numFmt w:val="bullet"/>
      <w:lvlText w:val=""/>
      <w:lvlJc w:val="left"/>
      <w:pPr>
        <w:ind w:left="4680" w:hanging="360"/>
      </w:pPr>
      <w:rPr>
        <w:rFonts w:ascii="Wingdings" w:hAnsi="Wingdings" w:hint="default"/>
      </w:rPr>
    </w:lvl>
    <w:lvl w:ilvl="3" w:tentative="1">
      <w:start w:val="1"/>
      <w:numFmt w:val="bullet"/>
      <w:lvlText w:val=""/>
      <w:lvlJc w:val="left"/>
      <w:pPr>
        <w:ind w:left="5400" w:hanging="360"/>
      </w:pPr>
      <w:rPr>
        <w:rFonts w:ascii="Symbol" w:hAnsi="Symbol" w:hint="default"/>
      </w:rPr>
    </w:lvl>
    <w:lvl w:ilvl="4" w:tentative="1">
      <w:start w:val="1"/>
      <w:numFmt w:val="bullet"/>
      <w:lvlText w:val="o"/>
      <w:lvlJc w:val="left"/>
      <w:pPr>
        <w:ind w:left="6120" w:hanging="360"/>
      </w:pPr>
      <w:rPr>
        <w:rFonts w:ascii="Courier New" w:hAnsi="Courier New" w:cs="Courier New" w:hint="default"/>
      </w:rPr>
    </w:lvl>
    <w:lvl w:ilvl="5" w:tentative="1">
      <w:start w:val="1"/>
      <w:numFmt w:val="bullet"/>
      <w:lvlText w:val=""/>
      <w:lvlJc w:val="left"/>
      <w:pPr>
        <w:ind w:left="6840" w:hanging="360"/>
      </w:pPr>
      <w:rPr>
        <w:rFonts w:ascii="Wingdings" w:hAnsi="Wingdings" w:hint="default"/>
      </w:rPr>
    </w:lvl>
    <w:lvl w:ilvl="6" w:tentative="1">
      <w:start w:val="1"/>
      <w:numFmt w:val="bullet"/>
      <w:lvlText w:val=""/>
      <w:lvlJc w:val="left"/>
      <w:pPr>
        <w:ind w:left="7560" w:hanging="360"/>
      </w:pPr>
      <w:rPr>
        <w:rFonts w:ascii="Symbol" w:hAnsi="Symbol" w:hint="default"/>
      </w:rPr>
    </w:lvl>
    <w:lvl w:ilvl="7" w:tentative="1">
      <w:start w:val="1"/>
      <w:numFmt w:val="bullet"/>
      <w:lvlText w:val="o"/>
      <w:lvlJc w:val="left"/>
      <w:pPr>
        <w:ind w:left="8280" w:hanging="360"/>
      </w:pPr>
      <w:rPr>
        <w:rFonts w:ascii="Courier New" w:hAnsi="Courier New" w:cs="Courier New" w:hint="default"/>
      </w:rPr>
    </w:lvl>
    <w:lvl w:ilvl="8" w:tentative="1">
      <w:start w:val="1"/>
      <w:numFmt w:val="bullet"/>
      <w:lvlText w:val=""/>
      <w:lvlJc w:val="left"/>
      <w:pPr>
        <w:ind w:left="90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6"/>
  </w:num>
  <w:num w:numId="13">
    <w:abstractNumId w:val="17"/>
  </w:num>
  <w:num w:numId="14">
    <w:abstractNumId w:val="15"/>
  </w:num>
  <w:num w:numId="15">
    <w:abstractNumId w:val="18"/>
  </w:num>
  <w:num w:numId="16">
    <w:abstractNumId w:val="23"/>
  </w:num>
  <w:num w:numId="17">
    <w:abstractNumId w:val="20"/>
  </w:num>
  <w:num w:numId="18">
    <w:abstractNumId w:val="24"/>
  </w:num>
  <w:num w:numId="19">
    <w:abstractNumId w:val="21"/>
  </w:num>
  <w:num w:numId="20">
    <w:abstractNumId w:val="13"/>
  </w:num>
  <w:num w:numId="21">
    <w:abstractNumId w:val="19"/>
  </w:num>
  <w:num w:numId="22">
    <w:abstractNumId w:val="22"/>
  </w:num>
  <w:num w:numId="23">
    <w:abstractNumId w:val="10"/>
  </w:num>
  <w:num w:numId="24">
    <w:abstractNumId w:val="12"/>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4" w:qFormat="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118"/>
  </w:style>
  <w:style w:type="paragraph" w:styleId="Heading1">
    <w:name w:val="heading 1"/>
    <w:basedOn w:val="Normal"/>
    <w:next w:val="Normal"/>
    <w:link w:val="Heading1Char"/>
    <w:uiPriority w:val="9"/>
    <w:qFormat/>
    <w:rsid w:val="00BF473C"/>
    <w:pPr>
      <w:keepNext/>
      <w:keepLines/>
      <w:spacing w:before="240" w:after="0"/>
      <w:outlineLvl w:val="0"/>
    </w:pPr>
    <w:rPr>
      <w:rFonts w:asciiTheme="majorHAnsi" w:eastAsiaTheme="majorEastAsia" w:hAnsiTheme="majorHAnsi" w:cstheme="majorBidi"/>
      <w:color w:val="0B5748" w:themeColor="accent1" w:themeShade="80"/>
      <w:sz w:val="32"/>
      <w:szCs w:val="32"/>
    </w:rPr>
  </w:style>
  <w:style w:type="paragraph" w:styleId="Heading2">
    <w:name w:val="heading 2"/>
    <w:basedOn w:val="Normal"/>
    <w:next w:val="Normal"/>
    <w:link w:val="Heading2Char"/>
    <w:uiPriority w:val="9"/>
    <w:unhideWhenUsed/>
    <w:qFormat/>
    <w:rsid w:val="00BF473C"/>
    <w:pPr>
      <w:keepNext/>
      <w:keepLines/>
      <w:spacing w:before="40" w:after="0"/>
      <w:outlineLvl w:val="1"/>
    </w:pPr>
    <w:rPr>
      <w:rFonts w:asciiTheme="majorHAnsi" w:eastAsiaTheme="majorEastAsia" w:hAnsiTheme="majorHAnsi" w:cstheme="majorBidi"/>
      <w:color w:val="0B5748" w:themeColor="accent1" w:themeShade="80"/>
      <w:sz w:val="26"/>
      <w:szCs w:val="26"/>
    </w:rPr>
  </w:style>
  <w:style w:type="paragraph" w:styleId="Heading3">
    <w:name w:val="heading 3"/>
    <w:basedOn w:val="Normal"/>
    <w:next w:val="Normal"/>
    <w:link w:val="Heading3Char"/>
    <w:uiPriority w:val="9"/>
    <w:semiHidden/>
    <w:unhideWhenUsed/>
    <w:qFormat/>
    <w:rsid w:val="002C2563"/>
    <w:pPr>
      <w:keepNext/>
      <w:keepLines/>
      <w:spacing w:before="40" w:after="0"/>
      <w:outlineLvl w:val="2"/>
    </w:pPr>
    <w:rPr>
      <w:rFonts w:asciiTheme="majorHAnsi" w:eastAsiaTheme="majorEastAsia" w:hAnsiTheme="majorHAnsi" w:cstheme="majorBidi"/>
      <w:color w:val="0B5648" w:themeColor="accent1" w:themeShade="7F"/>
      <w:sz w:val="24"/>
      <w:szCs w:val="24"/>
    </w:rPr>
  </w:style>
  <w:style w:type="paragraph" w:styleId="Heading4">
    <w:name w:val="heading 4"/>
    <w:basedOn w:val="Normal"/>
    <w:next w:val="Normal"/>
    <w:link w:val="Heading4Char"/>
    <w:uiPriority w:val="9"/>
    <w:semiHidden/>
    <w:unhideWhenUsed/>
    <w:qFormat/>
    <w:rsid w:val="002C2563"/>
    <w:pPr>
      <w:keepNext/>
      <w:keepLines/>
      <w:spacing w:before="40" w:after="0"/>
      <w:outlineLvl w:val="3"/>
    </w:pPr>
    <w:rPr>
      <w:rFonts w:asciiTheme="majorHAnsi" w:eastAsiaTheme="majorEastAsia" w:hAnsiTheme="majorHAnsi" w:cstheme="majorBidi"/>
      <w:i/>
      <w:iCs/>
      <w:color w:val="11826C" w:themeColor="accent1" w:themeShade="BF"/>
    </w:rPr>
  </w:style>
  <w:style w:type="paragraph" w:styleId="Heading5">
    <w:name w:val="heading 5"/>
    <w:basedOn w:val="Normal"/>
    <w:next w:val="Normal"/>
    <w:link w:val="Heading5Char"/>
    <w:uiPriority w:val="9"/>
    <w:semiHidden/>
    <w:unhideWhenUsed/>
    <w:qFormat/>
    <w:rsid w:val="002C2563"/>
    <w:pPr>
      <w:keepNext/>
      <w:keepLines/>
      <w:spacing w:before="40" w:after="0"/>
      <w:outlineLvl w:val="4"/>
    </w:pPr>
    <w:rPr>
      <w:rFonts w:asciiTheme="majorHAnsi" w:eastAsiaTheme="majorEastAsia" w:hAnsiTheme="majorHAnsi" w:cstheme="majorBidi"/>
      <w:color w:val="11826C" w:themeColor="accent1" w:themeShade="BF"/>
    </w:rPr>
  </w:style>
  <w:style w:type="paragraph" w:styleId="Heading6">
    <w:name w:val="heading 6"/>
    <w:basedOn w:val="Normal"/>
    <w:next w:val="Normal"/>
    <w:link w:val="Heading6Char"/>
    <w:uiPriority w:val="9"/>
    <w:semiHidden/>
    <w:unhideWhenUsed/>
    <w:qFormat/>
    <w:rsid w:val="002C2563"/>
    <w:pPr>
      <w:keepNext/>
      <w:keepLines/>
      <w:spacing w:before="40" w:after="0"/>
      <w:outlineLvl w:val="5"/>
    </w:pPr>
    <w:rPr>
      <w:rFonts w:asciiTheme="majorHAnsi" w:eastAsiaTheme="majorEastAsia" w:hAnsiTheme="majorHAnsi" w:cstheme="majorBidi"/>
      <w:color w:val="0B5648" w:themeColor="accent1" w:themeShade="7F"/>
    </w:rPr>
  </w:style>
  <w:style w:type="paragraph" w:styleId="Heading7">
    <w:name w:val="heading 7"/>
    <w:basedOn w:val="Normal"/>
    <w:next w:val="Normal"/>
    <w:link w:val="Heading7Char"/>
    <w:uiPriority w:val="9"/>
    <w:semiHidden/>
    <w:unhideWhenUsed/>
    <w:qFormat/>
    <w:rsid w:val="002C2563"/>
    <w:pPr>
      <w:keepNext/>
      <w:keepLines/>
      <w:spacing w:before="40" w:after="0"/>
      <w:outlineLvl w:val="6"/>
    </w:pPr>
    <w:rPr>
      <w:rFonts w:asciiTheme="majorHAnsi" w:eastAsiaTheme="majorEastAsia" w:hAnsiTheme="majorHAnsi" w:cstheme="majorBidi"/>
      <w:i/>
      <w:iCs/>
      <w:color w:val="0B5648" w:themeColor="accent1" w:themeShade="7F"/>
    </w:rPr>
  </w:style>
  <w:style w:type="paragraph" w:styleId="Heading8">
    <w:name w:val="heading 8"/>
    <w:basedOn w:val="Normal"/>
    <w:next w:val="Normal"/>
    <w:link w:val="Heading8Char"/>
    <w:uiPriority w:val="9"/>
    <w:semiHidden/>
    <w:unhideWhenUsed/>
    <w:qFormat/>
    <w:rsid w:val="002C256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C256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8"/>
    <w:unhideWhenUsed/>
    <w:pPr>
      <w:spacing w:after="0" w:line="240" w:lineRule="auto"/>
    </w:pPr>
  </w:style>
  <w:style w:type="character" w:customStyle="1" w:styleId="FooterChar">
    <w:name w:val="Footer Char"/>
    <w:basedOn w:val="DefaultParagraphFont"/>
    <w:link w:val="Footer"/>
    <w:uiPriority w:val="18"/>
    <w:rsid w:val="00C62B67"/>
  </w:style>
  <w:style w:type="character" w:styleId="PlaceholderText">
    <w:name w:val="Placeholder Text"/>
    <w:basedOn w:val="DefaultParagraphFont"/>
    <w:uiPriority w:val="99"/>
    <w:semiHidden/>
    <w:rsid w:val="00CD5E29"/>
    <w:rPr>
      <w:color w:val="3A3A3A" w:themeColor="background2" w:themeShade="40"/>
    </w:rPr>
  </w:style>
  <w:style w:type="paragraph" w:styleId="Header">
    <w:name w:val="header"/>
    <w:basedOn w:val="Normal"/>
    <w:link w:val="HeaderChar"/>
    <w:uiPriority w:val="19"/>
    <w:unhideWhenUsed/>
    <w:rsid w:val="00EE4599"/>
    <w:pPr>
      <w:spacing w:after="0" w:line="240" w:lineRule="auto"/>
    </w:pPr>
  </w:style>
  <w:style w:type="character" w:customStyle="1" w:styleId="HeaderChar">
    <w:name w:val="Header Char"/>
    <w:basedOn w:val="DefaultParagraphFont"/>
    <w:link w:val="Header"/>
    <w:uiPriority w:val="19"/>
    <w:rsid w:val="00EE4599"/>
  </w:style>
  <w:style w:type="paragraph" w:customStyle="1" w:styleId="SenderAddress">
    <w:name w:val="Sender Address"/>
    <w:basedOn w:val="Normal"/>
    <w:uiPriority w:val="1"/>
    <w:qFormat/>
    <w:rsid w:val="00343FBB"/>
    <w:pPr>
      <w:spacing w:after="0" w:line="264" w:lineRule="auto"/>
    </w:pPr>
  </w:style>
  <w:style w:type="paragraph" w:styleId="Date">
    <w:name w:val="Date"/>
    <w:basedOn w:val="Normal"/>
    <w:next w:val="Normal"/>
    <w:link w:val="DateChar"/>
    <w:uiPriority w:val="2"/>
    <w:unhideWhenUsed/>
    <w:rsid w:val="00D25C8E"/>
    <w:pPr>
      <w:spacing w:before="1000" w:after="400"/>
    </w:pPr>
  </w:style>
  <w:style w:type="character" w:customStyle="1" w:styleId="DateChar">
    <w:name w:val="Date Char"/>
    <w:basedOn w:val="DefaultParagraphFont"/>
    <w:link w:val="Date"/>
    <w:uiPriority w:val="2"/>
    <w:rsid w:val="00D25C8E"/>
  </w:style>
  <w:style w:type="paragraph" w:customStyle="1" w:styleId="RecipientAddress">
    <w:name w:val="Recipient Address"/>
    <w:basedOn w:val="Normal"/>
    <w:uiPriority w:val="3"/>
    <w:qFormat/>
    <w:rsid w:val="003D0FBD"/>
    <w:pPr>
      <w:spacing w:after="480"/>
      <w:contextualSpacing/>
    </w:pPr>
  </w:style>
  <w:style w:type="paragraph" w:styleId="Closing">
    <w:name w:val="Closing"/>
    <w:basedOn w:val="Normal"/>
    <w:next w:val="Signature"/>
    <w:link w:val="ClosingChar"/>
    <w:uiPriority w:val="5"/>
    <w:unhideWhenUsed/>
    <w:qFormat/>
    <w:pPr>
      <w:spacing w:before="600" w:after="800"/>
    </w:pPr>
  </w:style>
  <w:style w:type="character" w:customStyle="1" w:styleId="ClosingChar">
    <w:name w:val="Closing Char"/>
    <w:basedOn w:val="DefaultParagraphFont"/>
    <w:link w:val="Closing"/>
    <w:uiPriority w:val="5"/>
    <w:rsid w:val="00343FBB"/>
  </w:style>
  <w:style w:type="paragraph" w:styleId="Signature">
    <w:name w:val="Signature"/>
    <w:basedOn w:val="Normal"/>
    <w:next w:val="Normal"/>
    <w:link w:val="SignatureChar"/>
    <w:uiPriority w:val="6"/>
    <w:unhideWhenUsed/>
    <w:qFormat/>
    <w:pPr>
      <w:spacing w:after="600"/>
    </w:pPr>
  </w:style>
  <w:style w:type="character" w:customStyle="1" w:styleId="SignatureChar">
    <w:name w:val="Signature Char"/>
    <w:basedOn w:val="DefaultParagraphFont"/>
    <w:link w:val="Signature"/>
    <w:uiPriority w:val="6"/>
    <w:rsid w:val="00343FBB"/>
  </w:style>
  <w:style w:type="paragraph" w:styleId="BalloonText">
    <w:name w:val="Balloon Text"/>
    <w:basedOn w:val="Normal"/>
    <w:link w:val="BalloonTextChar"/>
    <w:uiPriority w:val="99"/>
    <w:semiHidden/>
    <w:unhideWhenUsed/>
    <w:rsid w:val="002C256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C2563"/>
    <w:rPr>
      <w:rFonts w:ascii="Segoe UI" w:hAnsi="Segoe UI" w:cs="Segoe UI"/>
      <w:szCs w:val="18"/>
    </w:rPr>
  </w:style>
  <w:style w:type="paragraph" w:styleId="Bibliography">
    <w:name w:val="Bibliography"/>
    <w:basedOn w:val="Normal"/>
    <w:next w:val="Normal"/>
    <w:uiPriority w:val="37"/>
    <w:semiHidden/>
    <w:unhideWhenUsed/>
    <w:rsid w:val="002C2563"/>
  </w:style>
  <w:style w:type="paragraph" w:styleId="BlockText">
    <w:name w:val="Block Text"/>
    <w:basedOn w:val="Normal"/>
    <w:uiPriority w:val="99"/>
    <w:semiHidden/>
    <w:unhideWhenUsed/>
    <w:rsid w:val="00CD5E29"/>
    <w:pPr>
      <w:pBdr>
        <w:top w:val="single" w:sz="2" w:space="10" w:color="17AE92" w:themeColor="accent1" w:frame="1"/>
        <w:left w:val="single" w:sz="2" w:space="10" w:color="17AE92" w:themeColor="accent1" w:frame="1"/>
        <w:bottom w:val="single" w:sz="2" w:space="10" w:color="17AE92" w:themeColor="accent1" w:frame="1"/>
        <w:right w:val="single" w:sz="2" w:space="10" w:color="17AE92" w:themeColor="accent1" w:frame="1"/>
      </w:pBdr>
      <w:ind w:left="1152" w:right="1152"/>
    </w:pPr>
    <w:rPr>
      <w:rFonts w:eastAsiaTheme="minorEastAsia"/>
      <w:i/>
      <w:iCs/>
      <w:color w:val="11826C" w:themeColor="accent1" w:themeShade="BF"/>
    </w:rPr>
  </w:style>
  <w:style w:type="paragraph" w:styleId="BodyText">
    <w:name w:val="Body Text"/>
    <w:basedOn w:val="Normal"/>
    <w:link w:val="BodyTextChar"/>
    <w:uiPriority w:val="99"/>
    <w:unhideWhenUsed/>
    <w:rsid w:val="002C2563"/>
    <w:pPr>
      <w:spacing w:after="120"/>
    </w:pPr>
  </w:style>
  <w:style w:type="character" w:customStyle="1" w:styleId="BodyTextChar">
    <w:name w:val="Body Text Char"/>
    <w:basedOn w:val="DefaultParagraphFont"/>
    <w:link w:val="BodyText"/>
    <w:uiPriority w:val="99"/>
    <w:rsid w:val="002C2563"/>
  </w:style>
  <w:style w:type="paragraph" w:styleId="BodyText2">
    <w:name w:val="Body Text 2"/>
    <w:basedOn w:val="Normal"/>
    <w:link w:val="BodyText2Char"/>
    <w:uiPriority w:val="99"/>
    <w:semiHidden/>
    <w:unhideWhenUsed/>
    <w:rsid w:val="002C2563"/>
    <w:pPr>
      <w:spacing w:after="120" w:line="480" w:lineRule="auto"/>
    </w:pPr>
  </w:style>
  <w:style w:type="character" w:customStyle="1" w:styleId="BodyText2Char">
    <w:name w:val="Body Text 2 Char"/>
    <w:basedOn w:val="DefaultParagraphFont"/>
    <w:link w:val="BodyText2"/>
    <w:uiPriority w:val="99"/>
    <w:semiHidden/>
    <w:rsid w:val="002C2563"/>
  </w:style>
  <w:style w:type="paragraph" w:styleId="BodyText3">
    <w:name w:val="Body Text 3"/>
    <w:basedOn w:val="Normal"/>
    <w:link w:val="BodyText3Char"/>
    <w:uiPriority w:val="99"/>
    <w:semiHidden/>
    <w:unhideWhenUsed/>
    <w:rsid w:val="002C2563"/>
    <w:pPr>
      <w:spacing w:after="120"/>
    </w:pPr>
    <w:rPr>
      <w:szCs w:val="16"/>
    </w:rPr>
  </w:style>
  <w:style w:type="character" w:customStyle="1" w:styleId="BodyText3Char">
    <w:name w:val="Body Text 3 Char"/>
    <w:basedOn w:val="DefaultParagraphFont"/>
    <w:link w:val="BodyText3"/>
    <w:uiPriority w:val="99"/>
    <w:semiHidden/>
    <w:rsid w:val="002C2563"/>
    <w:rPr>
      <w:szCs w:val="16"/>
    </w:rPr>
  </w:style>
  <w:style w:type="paragraph" w:styleId="BodyTextFirstIndent">
    <w:name w:val="Body Text First Indent"/>
    <w:basedOn w:val="BodyText"/>
    <w:link w:val="BodyTextFirstIndentChar"/>
    <w:uiPriority w:val="99"/>
    <w:semiHidden/>
    <w:unhideWhenUsed/>
    <w:rsid w:val="002C2563"/>
    <w:pPr>
      <w:spacing w:after="200"/>
      <w:ind w:firstLine="360"/>
    </w:pPr>
  </w:style>
  <w:style w:type="character" w:customStyle="1" w:styleId="BodyTextFirstIndentChar">
    <w:name w:val="Body Text First Indent Char"/>
    <w:basedOn w:val="BodyTextChar"/>
    <w:link w:val="BodyTextFirstIndent"/>
    <w:uiPriority w:val="99"/>
    <w:semiHidden/>
    <w:rsid w:val="002C2563"/>
  </w:style>
  <w:style w:type="paragraph" w:styleId="BodyTextIndent">
    <w:name w:val="Body Text Indent"/>
    <w:basedOn w:val="Normal"/>
    <w:link w:val="BodyTextIndentChar"/>
    <w:uiPriority w:val="99"/>
    <w:semiHidden/>
    <w:unhideWhenUsed/>
    <w:rsid w:val="002C2563"/>
    <w:pPr>
      <w:spacing w:after="120"/>
      <w:ind w:left="360"/>
    </w:pPr>
  </w:style>
  <w:style w:type="character" w:customStyle="1" w:styleId="BodyTextIndentChar">
    <w:name w:val="Body Text Indent Char"/>
    <w:basedOn w:val="DefaultParagraphFont"/>
    <w:link w:val="BodyTextIndent"/>
    <w:uiPriority w:val="99"/>
    <w:semiHidden/>
    <w:rsid w:val="002C2563"/>
  </w:style>
  <w:style w:type="paragraph" w:styleId="BodyTextFirstIndent2">
    <w:name w:val="Body Text First Indent 2"/>
    <w:basedOn w:val="BodyTextIndent"/>
    <w:link w:val="BodyTextFirstIndent2Char"/>
    <w:uiPriority w:val="99"/>
    <w:semiHidden/>
    <w:unhideWhenUsed/>
    <w:rsid w:val="002C2563"/>
    <w:pPr>
      <w:spacing w:after="200"/>
      <w:ind w:firstLine="360"/>
    </w:pPr>
  </w:style>
  <w:style w:type="character" w:customStyle="1" w:styleId="BodyTextFirstIndent2Char">
    <w:name w:val="Body Text First Indent 2 Char"/>
    <w:basedOn w:val="BodyTextIndentChar"/>
    <w:link w:val="BodyTextFirstIndent2"/>
    <w:uiPriority w:val="99"/>
    <w:semiHidden/>
    <w:rsid w:val="002C2563"/>
  </w:style>
  <w:style w:type="paragraph" w:styleId="BodyTextIndent2">
    <w:name w:val="Body Text Indent 2"/>
    <w:basedOn w:val="Normal"/>
    <w:link w:val="BodyTextIndent2Char"/>
    <w:uiPriority w:val="99"/>
    <w:semiHidden/>
    <w:unhideWhenUsed/>
    <w:rsid w:val="002C2563"/>
    <w:pPr>
      <w:spacing w:after="120" w:line="480" w:lineRule="auto"/>
      <w:ind w:left="360"/>
    </w:pPr>
  </w:style>
  <w:style w:type="character" w:customStyle="1" w:styleId="BodyTextIndent2Char">
    <w:name w:val="Body Text Indent 2 Char"/>
    <w:basedOn w:val="DefaultParagraphFont"/>
    <w:link w:val="BodyTextIndent2"/>
    <w:uiPriority w:val="99"/>
    <w:semiHidden/>
    <w:rsid w:val="002C2563"/>
  </w:style>
  <w:style w:type="paragraph" w:styleId="BodyTextIndent3">
    <w:name w:val="Body Text Indent 3"/>
    <w:basedOn w:val="Normal"/>
    <w:link w:val="BodyTextIndent3Char"/>
    <w:uiPriority w:val="99"/>
    <w:semiHidden/>
    <w:unhideWhenUsed/>
    <w:rsid w:val="002C2563"/>
    <w:pPr>
      <w:spacing w:after="120"/>
      <w:ind w:left="360"/>
    </w:pPr>
    <w:rPr>
      <w:szCs w:val="16"/>
    </w:rPr>
  </w:style>
  <w:style w:type="character" w:customStyle="1" w:styleId="BodyTextIndent3Char">
    <w:name w:val="Body Text Indent 3 Char"/>
    <w:basedOn w:val="DefaultParagraphFont"/>
    <w:link w:val="BodyTextIndent3"/>
    <w:uiPriority w:val="99"/>
    <w:semiHidden/>
    <w:rsid w:val="002C2563"/>
    <w:rPr>
      <w:szCs w:val="16"/>
    </w:rPr>
  </w:style>
  <w:style w:type="character" w:styleId="BookTitle">
    <w:name w:val="Book Title"/>
    <w:basedOn w:val="DefaultParagraphFont"/>
    <w:uiPriority w:val="33"/>
    <w:semiHidden/>
    <w:unhideWhenUsed/>
    <w:qFormat/>
    <w:rsid w:val="002C2563"/>
    <w:rPr>
      <w:b/>
      <w:bCs/>
      <w:i/>
      <w:iCs/>
      <w:spacing w:val="5"/>
    </w:rPr>
  </w:style>
  <w:style w:type="paragraph" w:styleId="Caption">
    <w:name w:val="caption"/>
    <w:basedOn w:val="Normal"/>
    <w:next w:val="Normal"/>
    <w:uiPriority w:val="35"/>
    <w:semiHidden/>
    <w:unhideWhenUsed/>
    <w:qFormat/>
    <w:rsid w:val="002C2563"/>
    <w:pPr>
      <w:spacing w:line="240" w:lineRule="auto"/>
    </w:pPr>
    <w:rPr>
      <w:i/>
      <w:iCs/>
      <w:color w:val="1F2123" w:themeColor="text2"/>
      <w:szCs w:val="18"/>
    </w:rPr>
  </w:style>
  <w:style w:type="table" w:styleId="ColorfulGrid">
    <w:name w:val="Colorful Grid"/>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7F7EE" w:themeFill="accent1" w:themeFillTint="33"/>
    </w:tcPr>
    <w:tblStylePr w:type="firstRow">
      <w:rPr>
        <w:b/>
        <w:bCs/>
      </w:rPr>
      <w:tblPr/>
      <w:tcPr>
        <w:shd w:val="clear" w:color="auto" w:fill="90F0DE" w:themeFill="accent1" w:themeFillTint="66"/>
      </w:tcPr>
    </w:tblStylePr>
    <w:tblStylePr w:type="lastRow">
      <w:rPr>
        <w:b/>
        <w:bCs/>
        <w:color w:val="000000" w:themeColor="text1"/>
      </w:rPr>
      <w:tblPr/>
      <w:tcPr>
        <w:shd w:val="clear" w:color="auto" w:fill="90F0DE" w:themeFill="accent1" w:themeFillTint="66"/>
      </w:tcPr>
    </w:tblStylePr>
    <w:tblStylePr w:type="firstCol">
      <w:rPr>
        <w:color w:val="FFFFFF" w:themeColor="background1"/>
      </w:rPr>
      <w:tblPr/>
      <w:tcPr>
        <w:shd w:val="clear" w:color="auto" w:fill="11826C" w:themeFill="accent1" w:themeFillShade="BF"/>
      </w:tcPr>
    </w:tblStylePr>
    <w:tblStylePr w:type="lastCol">
      <w:rPr>
        <w:color w:val="FFFFFF" w:themeColor="background1"/>
      </w:rPr>
      <w:tblPr/>
      <w:tcPr>
        <w:shd w:val="clear" w:color="auto" w:fill="11826C" w:themeFill="accent1" w:themeFillShade="BF"/>
      </w:tc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olorfulGridAccent2">
    <w:name w:val="Colorful Grid Accent 2"/>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CD8" w:themeFill="accent2" w:themeFillTint="33"/>
    </w:tcPr>
    <w:tblStylePr w:type="firstRow">
      <w:rPr>
        <w:b/>
        <w:bCs/>
      </w:rPr>
      <w:tblPr/>
      <w:tcPr>
        <w:shd w:val="clear" w:color="auto" w:fill="FBD9B2" w:themeFill="accent2" w:themeFillTint="66"/>
      </w:tcPr>
    </w:tblStylePr>
    <w:tblStylePr w:type="lastRow">
      <w:rPr>
        <w:b/>
        <w:bCs/>
        <w:color w:val="000000" w:themeColor="text1"/>
      </w:rPr>
      <w:tblPr/>
      <w:tcPr>
        <w:shd w:val="clear" w:color="auto" w:fill="FBD9B2" w:themeFill="accent2" w:themeFillTint="66"/>
      </w:tcPr>
    </w:tblStylePr>
    <w:tblStylePr w:type="firstCol">
      <w:rPr>
        <w:color w:val="FFFFFF" w:themeColor="background1"/>
      </w:rPr>
      <w:tblPr/>
      <w:tcPr>
        <w:shd w:val="clear" w:color="auto" w:fill="DE7B09" w:themeFill="accent2" w:themeFillShade="BF"/>
      </w:tcPr>
    </w:tblStylePr>
    <w:tblStylePr w:type="lastCol">
      <w:rPr>
        <w:color w:val="FFFFFF" w:themeColor="background1"/>
      </w:rPr>
      <w:tblPr/>
      <w:tcPr>
        <w:shd w:val="clear" w:color="auto" w:fill="DE7B09" w:themeFill="accent2" w:themeFillShade="BF"/>
      </w:tc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olorfulGridAccent3">
    <w:name w:val="Colorful Grid Accent 3"/>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5E6" w:themeFill="accent3" w:themeFillTint="33"/>
    </w:tcPr>
    <w:tblStylePr w:type="firstRow">
      <w:rPr>
        <w:b/>
        <w:bCs/>
      </w:rPr>
      <w:tblPr/>
      <w:tcPr>
        <w:shd w:val="clear" w:color="auto" w:fill="C4CBCE" w:themeFill="accent3" w:themeFillTint="66"/>
      </w:tcPr>
    </w:tblStylePr>
    <w:tblStylePr w:type="lastRow">
      <w:rPr>
        <w:b/>
        <w:bCs/>
        <w:color w:val="000000" w:themeColor="text1"/>
      </w:rPr>
      <w:tblPr/>
      <w:tcPr>
        <w:shd w:val="clear" w:color="auto" w:fill="C4CBCE" w:themeFill="accent3" w:themeFillTint="66"/>
      </w:tcPr>
    </w:tblStylePr>
    <w:tblStylePr w:type="firstCol">
      <w:rPr>
        <w:color w:val="FFFFFF" w:themeColor="background1"/>
      </w:rPr>
      <w:tblPr/>
      <w:tcPr>
        <w:shd w:val="clear" w:color="auto" w:fill="535E62" w:themeFill="accent3" w:themeFillShade="BF"/>
      </w:tcPr>
    </w:tblStylePr>
    <w:tblStylePr w:type="lastCol">
      <w:rPr>
        <w:color w:val="FFFFFF" w:themeColor="background1"/>
      </w:rPr>
      <w:tblPr/>
      <w:tcPr>
        <w:shd w:val="clear" w:color="auto" w:fill="535E62" w:themeFill="accent3" w:themeFillShade="BF"/>
      </w:tc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olorfulGridAccent4">
    <w:name w:val="Colorful Grid Accent 4"/>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BF8" w:themeFill="accent4" w:themeFillTint="33"/>
    </w:tcPr>
    <w:tblStylePr w:type="firstRow">
      <w:rPr>
        <w:b/>
        <w:bCs/>
      </w:rPr>
      <w:tblPr/>
      <w:tcPr>
        <w:shd w:val="clear" w:color="auto" w:fill="94D7F1" w:themeFill="accent4" w:themeFillTint="66"/>
      </w:tcPr>
    </w:tblStylePr>
    <w:tblStylePr w:type="lastRow">
      <w:rPr>
        <w:b/>
        <w:bCs/>
        <w:color w:val="000000" w:themeColor="text1"/>
      </w:rPr>
      <w:tblPr/>
      <w:tcPr>
        <w:shd w:val="clear" w:color="auto" w:fill="94D7F1" w:themeFill="accent4" w:themeFillTint="66"/>
      </w:tcPr>
    </w:tblStylePr>
    <w:tblStylePr w:type="firstCol">
      <w:rPr>
        <w:color w:val="FFFFFF" w:themeColor="background1"/>
      </w:rPr>
      <w:tblPr/>
      <w:tcPr>
        <w:shd w:val="clear" w:color="auto" w:fill="11698B" w:themeFill="accent4" w:themeFillShade="BF"/>
      </w:tcPr>
    </w:tblStylePr>
    <w:tblStylePr w:type="lastCol">
      <w:rPr>
        <w:color w:val="FFFFFF" w:themeColor="background1"/>
      </w:rPr>
      <w:tblPr/>
      <w:tcPr>
        <w:shd w:val="clear" w:color="auto" w:fill="11698B" w:themeFill="accent4" w:themeFillShade="BF"/>
      </w:tc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olorfulGridAccent5">
    <w:name w:val="Colorful Grid Accent 5"/>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DDB" w:themeFill="accent5" w:themeFillTint="33"/>
    </w:tcPr>
    <w:tblStylePr w:type="firstRow">
      <w:rPr>
        <w:b/>
        <w:bCs/>
      </w:rPr>
      <w:tblPr/>
      <w:tcPr>
        <w:shd w:val="clear" w:color="auto" w:fill="F3BCB8" w:themeFill="accent5" w:themeFillTint="66"/>
      </w:tcPr>
    </w:tblStylePr>
    <w:tblStylePr w:type="lastRow">
      <w:rPr>
        <w:b/>
        <w:bCs/>
        <w:color w:val="000000" w:themeColor="text1"/>
      </w:rPr>
      <w:tblPr/>
      <w:tcPr>
        <w:shd w:val="clear" w:color="auto" w:fill="F3BCB8" w:themeFill="accent5" w:themeFillTint="66"/>
      </w:tcPr>
    </w:tblStylePr>
    <w:tblStylePr w:type="firstCol">
      <w:rPr>
        <w:color w:val="FFFFFF" w:themeColor="background1"/>
      </w:rPr>
      <w:tblPr/>
      <w:tcPr>
        <w:shd w:val="clear" w:color="auto" w:fill="C52A1F" w:themeFill="accent5" w:themeFillShade="BF"/>
      </w:tcPr>
    </w:tblStylePr>
    <w:tblStylePr w:type="lastCol">
      <w:rPr>
        <w:color w:val="FFFFFF" w:themeColor="background1"/>
      </w:rPr>
      <w:tblPr/>
      <w:tcPr>
        <w:shd w:val="clear" w:color="auto" w:fill="C52A1F" w:themeFill="accent5" w:themeFillShade="BF"/>
      </w:tc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olorfulGridAccent6">
    <w:name w:val="Colorful Grid Accent 6"/>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F0D8" w:themeFill="accent6" w:themeFillTint="33"/>
    </w:tcPr>
    <w:tblStylePr w:type="firstRow">
      <w:rPr>
        <w:b/>
        <w:bCs/>
      </w:rPr>
      <w:tblPr/>
      <w:tcPr>
        <w:shd w:val="clear" w:color="auto" w:fill="C4E2B2" w:themeFill="accent6" w:themeFillTint="66"/>
      </w:tcPr>
    </w:tblStylePr>
    <w:tblStylePr w:type="lastRow">
      <w:rPr>
        <w:b/>
        <w:bCs/>
        <w:color w:val="000000" w:themeColor="text1"/>
      </w:rPr>
      <w:tblPr/>
      <w:tcPr>
        <w:shd w:val="clear" w:color="auto" w:fill="C4E2B2" w:themeFill="accent6" w:themeFillTint="66"/>
      </w:tcPr>
    </w:tblStylePr>
    <w:tblStylePr w:type="firstCol">
      <w:rPr>
        <w:color w:val="FFFFFF" w:themeColor="background1"/>
      </w:rPr>
      <w:tblPr/>
      <w:tcPr>
        <w:shd w:val="clear" w:color="auto" w:fill="528633" w:themeFill="accent6" w:themeFillShade="BF"/>
      </w:tcPr>
    </w:tblStylePr>
    <w:tblStylePr w:type="lastCol">
      <w:rPr>
        <w:color w:val="FFFFFF" w:themeColor="background1"/>
      </w:rPr>
      <w:tblPr/>
      <w:tcPr>
        <w:shd w:val="clear" w:color="auto" w:fill="528633" w:themeFill="accent6" w:themeFillShade="BF"/>
      </w:tc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ColorfulList">
    <w:name w:val="Colorful List"/>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3FBF6" w:themeFill="accen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F6EA" w:themeFill="accent1" w:themeFillTint="3F"/>
      </w:tcPr>
    </w:tblStylePr>
    <w:tblStylePr w:type="band1Horz">
      <w:tblPr/>
      <w:tcPr>
        <w:shd w:val="clear" w:color="auto" w:fill="C7F7EE" w:themeFill="accent1" w:themeFillTint="33"/>
      </w:tcPr>
    </w:tblStylePr>
  </w:style>
  <w:style w:type="table" w:styleId="ColorfulListAccent2">
    <w:name w:val="Colorful List Accent 2"/>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EF5EC" w:themeFill="accent2"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F" w:themeFill="accent2" w:themeFillTint="3F"/>
      </w:tcPr>
    </w:tblStylePr>
    <w:tblStylePr w:type="band1Horz">
      <w:tblPr/>
      <w:tcPr>
        <w:shd w:val="clear" w:color="auto" w:fill="FDECD8" w:themeFill="accent2" w:themeFillTint="33"/>
      </w:tcPr>
    </w:tblStylePr>
  </w:style>
  <w:style w:type="table" w:styleId="ColorfulListAccent3">
    <w:name w:val="Colorful List Accent 3"/>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0F2F3" w:themeFill="accent3" w:themeFillTint="19"/>
    </w:tcPr>
    <w:tblStylePr w:type="firstRow">
      <w:rPr>
        <w:b/>
        <w:bCs/>
        <w:color w:val="FFFFFF" w:themeColor="background1"/>
      </w:rPr>
      <w:tblPr/>
      <w:tcPr>
        <w:tcBorders>
          <w:bottom w:val="single" w:sz="12" w:space="0" w:color="FFFFFF" w:themeColor="background1"/>
        </w:tcBorders>
        <w:shd w:val="clear" w:color="auto" w:fill="127095" w:themeFill="accent4" w:themeFillShade="CC"/>
      </w:tcPr>
    </w:tblStylePr>
    <w:tblStylePr w:type="lastRow">
      <w:rPr>
        <w:b/>
        <w:bCs/>
        <w:color w:val="12709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FE1" w:themeFill="accent3" w:themeFillTint="3F"/>
      </w:tcPr>
    </w:tblStylePr>
    <w:tblStylePr w:type="band1Horz">
      <w:tblPr/>
      <w:tcPr>
        <w:shd w:val="clear" w:color="auto" w:fill="E1E5E6" w:themeFill="accent3" w:themeFillTint="33"/>
      </w:tcPr>
    </w:tblStylePr>
  </w:style>
  <w:style w:type="table" w:styleId="ColorfulListAccent4">
    <w:name w:val="Colorful List Accent 4"/>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4F5FB" w:themeFill="accent4" w:themeFillTint="19"/>
    </w:tcPr>
    <w:tblStylePr w:type="firstRow">
      <w:rPr>
        <w:b/>
        <w:bCs/>
        <w:color w:val="FFFFFF" w:themeColor="background1"/>
      </w:rPr>
      <w:tblPr/>
      <w:tcPr>
        <w:tcBorders>
          <w:bottom w:val="single" w:sz="12" w:space="0" w:color="FFFFFF" w:themeColor="background1"/>
        </w:tcBorders>
        <w:shd w:val="clear" w:color="auto" w:fill="586469" w:themeFill="accent3" w:themeFillShade="CC"/>
      </w:tcPr>
    </w:tblStylePr>
    <w:tblStylePr w:type="lastRow">
      <w:rPr>
        <w:b/>
        <w:bCs/>
        <w:color w:val="58646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6F7" w:themeFill="accent4" w:themeFillTint="3F"/>
      </w:tcPr>
    </w:tblStylePr>
    <w:tblStylePr w:type="band1Horz">
      <w:tblPr/>
      <w:tcPr>
        <w:shd w:val="clear" w:color="auto" w:fill="C9EBF8" w:themeFill="accent4" w:themeFillTint="33"/>
      </w:tcPr>
    </w:tblStylePr>
  </w:style>
  <w:style w:type="table" w:styleId="ColorfulListAccent5">
    <w:name w:val="Colorful List Accent 5"/>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CEEED" w:themeFill="accent5" w:themeFillTint="19"/>
    </w:tcPr>
    <w:tblStylePr w:type="firstRow">
      <w:rPr>
        <w:b/>
        <w:bCs/>
        <w:color w:val="FFFFFF" w:themeColor="background1"/>
      </w:rPr>
      <w:tblPr/>
      <w:tcPr>
        <w:tcBorders>
          <w:bottom w:val="single" w:sz="12" w:space="0" w:color="FFFFFF" w:themeColor="background1"/>
        </w:tcBorders>
        <w:shd w:val="clear" w:color="auto" w:fill="588E36" w:themeFill="accent6" w:themeFillShade="CC"/>
      </w:tcPr>
    </w:tblStylePr>
    <w:tblStylePr w:type="lastRow">
      <w:rPr>
        <w:b/>
        <w:bCs/>
        <w:color w:val="588E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5D3" w:themeFill="accent5" w:themeFillTint="3F"/>
      </w:tcPr>
    </w:tblStylePr>
    <w:tblStylePr w:type="band1Horz">
      <w:tblPr/>
      <w:tcPr>
        <w:shd w:val="clear" w:color="auto" w:fill="F9DDDB" w:themeFill="accent5" w:themeFillTint="33"/>
      </w:tcPr>
    </w:tblStylePr>
  </w:style>
  <w:style w:type="table" w:styleId="ColorfulListAccent6">
    <w:name w:val="Colorful List Accent 6"/>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0F8EC" w:themeFill="accent6" w:themeFillTint="19"/>
    </w:tcPr>
    <w:tblStylePr w:type="firstRow">
      <w:rPr>
        <w:b/>
        <w:bCs/>
        <w:color w:val="FFFFFF" w:themeColor="background1"/>
      </w:rPr>
      <w:tblPr/>
      <w:tcPr>
        <w:tcBorders>
          <w:bottom w:val="single" w:sz="12" w:space="0" w:color="FFFFFF" w:themeColor="background1"/>
        </w:tcBorders>
        <w:shd w:val="clear" w:color="auto" w:fill="D22D21" w:themeFill="accent5" w:themeFillShade="CC"/>
      </w:tcPr>
    </w:tblStylePr>
    <w:tblStylePr w:type="lastRow">
      <w:rPr>
        <w:b/>
        <w:bCs/>
        <w:color w:val="D22D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CF" w:themeFill="accent6" w:themeFillTint="3F"/>
      </w:tcPr>
    </w:tblStylePr>
    <w:tblStylePr w:type="band1Horz">
      <w:tblPr/>
      <w:tcPr>
        <w:shd w:val="clear" w:color="auto" w:fill="E1F0D8" w:themeFill="accent6" w:themeFillTint="33"/>
      </w:tcPr>
    </w:tblStylePr>
  </w:style>
  <w:style w:type="table" w:styleId="ColorfulShading">
    <w:name w:val="Colorful Shading"/>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17AE92" w:themeColor="accent1"/>
        <w:bottom w:val="single" w:sz="4" w:space="0" w:color="17AE92" w:themeColor="accent1"/>
        <w:right w:val="single" w:sz="4" w:space="0" w:color="17AE92" w:themeColor="accent1"/>
        <w:insideH w:val="single" w:sz="4" w:space="0" w:color="FFFFFF" w:themeColor="background1"/>
        <w:insideV w:val="single" w:sz="4" w:space="0" w:color="FFFFFF" w:themeColor="background1"/>
      </w:tblBorders>
    </w:tblPr>
    <w:tcPr>
      <w:shd w:val="clear" w:color="auto" w:fill="E3FBF6" w:themeFill="accen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6857" w:themeFill="accent1" w:themeFillShade="99"/>
      </w:tcPr>
    </w:tblStylePr>
    <w:tblStylePr w:type="firstCol">
      <w:rPr>
        <w:color w:val="FFFFFF" w:themeColor="background1"/>
      </w:rPr>
      <w:tblPr/>
      <w:tcPr>
        <w:tcBorders>
          <w:top w:val="nil"/>
          <w:left w:val="nil"/>
          <w:bottom w:val="nil"/>
          <w:right w:val="nil"/>
          <w:insideH w:val="single" w:sz="4" w:space="0" w:color="0D6857" w:themeColor="accent1" w:themeShade="99"/>
          <w:insideV w:val="nil"/>
        </w:tcBorders>
        <w:shd w:val="clear" w:color="auto" w:fill="0D68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D6857" w:themeFill="accent1" w:themeFillShade="99"/>
      </w:tcPr>
    </w:tblStylePr>
    <w:tblStylePr w:type="band1Vert">
      <w:tblPr/>
      <w:tcPr>
        <w:shd w:val="clear" w:color="auto" w:fill="90F0DE" w:themeFill="accent1" w:themeFillTint="66"/>
      </w:tcPr>
    </w:tblStylePr>
    <w:tblStylePr w:type="band1Horz">
      <w:tblPr/>
      <w:tcPr>
        <w:shd w:val="clear" w:color="auto" w:fill="75EC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F7A23F" w:themeColor="accent2"/>
        <w:bottom w:val="single" w:sz="4" w:space="0" w:color="F7A23F" w:themeColor="accent2"/>
        <w:right w:val="single" w:sz="4" w:space="0" w:color="F7A23F" w:themeColor="accent2"/>
        <w:insideH w:val="single" w:sz="4" w:space="0" w:color="FFFFFF" w:themeColor="background1"/>
        <w:insideV w:val="single" w:sz="4" w:space="0" w:color="FFFFFF" w:themeColor="background1"/>
      </w:tblBorders>
    </w:tblPr>
    <w:tcPr>
      <w:shd w:val="clear" w:color="auto" w:fill="FEF5EC" w:themeFill="accent2"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26307" w:themeFill="accent2" w:themeFillShade="99"/>
      </w:tcPr>
    </w:tblStylePr>
    <w:tblStylePr w:type="firstCol">
      <w:rPr>
        <w:color w:val="FFFFFF" w:themeColor="background1"/>
      </w:rPr>
      <w:tblPr/>
      <w:tcPr>
        <w:tcBorders>
          <w:top w:val="nil"/>
          <w:left w:val="nil"/>
          <w:bottom w:val="nil"/>
          <w:right w:val="nil"/>
          <w:insideH w:val="single" w:sz="4" w:space="0" w:color="B26307" w:themeColor="accent2" w:themeShade="99"/>
          <w:insideV w:val="nil"/>
        </w:tcBorders>
        <w:shd w:val="clear" w:color="auto" w:fill="B263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26307" w:themeFill="accent2" w:themeFillShade="99"/>
      </w:tcPr>
    </w:tblStylePr>
    <w:tblStylePr w:type="band1Vert">
      <w:tblPr/>
      <w:tcPr>
        <w:shd w:val="clear" w:color="auto" w:fill="FBD9B2" w:themeFill="accent2" w:themeFillTint="66"/>
      </w:tcPr>
    </w:tblStylePr>
    <w:tblStylePr w:type="band1Horz">
      <w:tblPr/>
      <w:tcPr>
        <w:shd w:val="clear" w:color="auto" w:fill="FBD09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178DBB" w:themeColor="accent4"/>
        <w:left w:val="single" w:sz="4" w:space="0" w:color="6F7E84" w:themeColor="accent3"/>
        <w:bottom w:val="single" w:sz="4" w:space="0" w:color="6F7E84" w:themeColor="accent3"/>
        <w:right w:val="single" w:sz="4" w:space="0" w:color="6F7E84" w:themeColor="accent3"/>
        <w:insideH w:val="single" w:sz="4" w:space="0" w:color="FFFFFF" w:themeColor="background1"/>
        <w:insideV w:val="single" w:sz="4" w:space="0" w:color="FFFFFF" w:themeColor="background1"/>
      </w:tblBorders>
    </w:tblPr>
    <w:tcPr>
      <w:shd w:val="clear" w:color="auto" w:fill="F0F2F3" w:themeFill="accent3" w:themeFillTint="19"/>
    </w:tcPr>
    <w:tblStylePr w:type="firstRow">
      <w:rPr>
        <w:b/>
        <w:bCs/>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B4F" w:themeFill="accent3" w:themeFillShade="99"/>
      </w:tcPr>
    </w:tblStylePr>
    <w:tblStylePr w:type="firstCol">
      <w:rPr>
        <w:color w:val="FFFFFF" w:themeColor="background1"/>
      </w:rPr>
      <w:tblPr/>
      <w:tcPr>
        <w:tcBorders>
          <w:top w:val="nil"/>
          <w:left w:val="nil"/>
          <w:bottom w:val="nil"/>
          <w:right w:val="nil"/>
          <w:insideH w:val="single" w:sz="4" w:space="0" w:color="424B4F" w:themeColor="accent3" w:themeShade="99"/>
          <w:insideV w:val="nil"/>
        </w:tcBorders>
        <w:shd w:val="clear" w:color="auto" w:fill="424B4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24B4F" w:themeFill="accent3" w:themeFillShade="99"/>
      </w:tcPr>
    </w:tblStylePr>
    <w:tblStylePr w:type="band1Vert">
      <w:tblPr/>
      <w:tcPr>
        <w:shd w:val="clear" w:color="auto" w:fill="C4CBCE" w:themeFill="accent3" w:themeFillTint="66"/>
      </w:tcPr>
    </w:tblStylePr>
    <w:tblStylePr w:type="band1Horz">
      <w:tblPr/>
      <w:tcPr>
        <w:shd w:val="clear" w:color="auto" w:fill="B6BEC2" w:themeFill="accent3" w:themeFillTint="7F"/>
      </w:tcPr>
    </w:tblStylePr>
  </w:style>
  <w:style w:type="table" w:styleId="ColorfulShadingAccent4">
    <w:name w:val="Colorful Shading Accent 4"/>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6F7E84" w:themeColor="accent3"/>
        <w:left w:val="single" w:sz="4" w:space="0" w:color="178DBB" w:themeColor="accent4"/>
        <w:bottom w:val="single" w:sz="4" w:space="0" w:color="178DBB" w:themeColor="accent4"/>
        <w:right w:val="single" w:sz="4" w:space="0" w:color="178DBB" w:themeColor="accent4"/>
        <w:insideH w:val="single" w:sz="4" w:space="0" w:color="FFFFFF" w:themeColor="background1"/>
        <w:insideV w:val="single" w:sz="4" w:space="0" w:color="FFFFFF" w:themeColor="background1"/>
      </w:tblBorders>
    </w:tblPr>
    <w:tcPr>
      <w:shd w:val="clear" w:color="auto" w:fill="E4F5FB" w:themeFill="accent4" w:themeFillTint="19"/>
    </w:tcPr>
    <w:tblStylePr w:type="firstRow">
      <w:rPr>
        <w:b/>
        <w:bCs/>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5470" w:themeFill="accent4" w:themeFillShade="99"/>
      </w:tcPr>
    </w:tblStylePr>
    <w:tblStylePr w:type="firstCol">
      <w:rPr>
        <w:color w:val="FFFFFF" w:themeColor="background1"/>
      </w:rPr>
      <w:tblPr/>
      <w:tcPr>
        <w:tcBorders>
          <w:top w:val="nil"/>
          <w:left w:val="nil"/>
          <w:bottom w:val="nil"/>
          <w:right w:val="nil"/>
          <w:insideH w:val="single" w:sz="4" w:space="0" w:color="0E5470" w:themeColor="accent4" w:themeShade="99"/>
          <w:insideV w:val="nil"/>
        </w:tcBorders>
        <w:shd w:val="clear" w:color="auto" w:fill="0E547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E5470" w:themeFill="accent4" w:themeFillShade="99"/>
      </w:tcPr>
    </w:tblStylePr>
    <w:tblStylePr w:type="band1Vert">
      <w:tblPr/>
      <w:tcPr>
        <w:shd w:val="clear" w:color="auto" w:fill="94D7F1" w:themeFill="accent4" w:themeFillTint="66"/>
      </w:tcPr>
    </w:tblStylePr>
    <w:tblStylePr w:type="band1Horz">
      <w:tblPr/>
      <w:tcPr>
        <w:shd w:val="clear" w:color="auto" w:fill="79CDE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6FB344" w:themeColor="accent6"/>
        <w:left w:val="single" w:sz="4" w:space="0" w:color="E3584E" w:themeColor="accent5"/>
        <w:bottom w:val="single" w:sz="4" w:space="0" w:color="E3584E" w:themeColor="accent5"/>
        <w:right w:val="single" w:sz="4" w:space="0" w:color="E3584E" w:themeColor="accent5"/>
        <w:insideH w:val="single" w:sz="4" w:space="0" w:color="FFFFFF" w:themeColor="background1"/>
        <w:insideV w:val="single" w:sz="4" w:space="0" w:color="FFFFFF" w:themeColor="background1"/>
      </w:tblBorders>
    </w:tblPr>
    <w:tcPr>
      <w:shd w:val="clear" w:color="auto" w:fill="FCEEED" w:themeFill="accent5" w:themeFillTint="19"/>
    </w:tcPr>
    <w:tblStylePr w:type="firstRow">
      <w:rPr>
        <w:b/>
        <w:bCs/>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119" w:themeFill="accent5" w:themeFillShade="99"/>
      </w:tcPr>
    </w:tblStylePr>
    <w:tblStylePr w:type="firstCol">
      <w:rPr>
        <w:color w:val="FFFFFF" w:themeColor="background1"/>
      </w:rPr>
      <w:tblPr/>
      <w:tcPr>
        <w:tcBorders>
          <w:top w:val="nil"/>
          <w:left w:val="nil"/>
          <w:bottom w:val="nil"/>
          <w:right w:val="nil"/>
          <w:insideH w:val="single" w:sz="4" w:space="0" w:color="9E2119" w:themeColor="accent5" w:themeShade="99"/>
          <w:insideV w:val="nil"/>
        </w:tcBorders>
        <w:shd w:val="clear" w:color="auto" w:fill="9E21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E2119" w:themeFill="accent5" w:themeFillShade="99"/>
      </w:tcPr>
    </w:tblStylePr>
    <w:tblStylePr w:type="band1Vert">
      <w:tblPr/>
      <w:tcPr>
        <w:shd w:val="clear" w:color="auto" w:fill="F3BCB8" w:themeFill="accent5" w:themeFillTint="66"/>
      </w:tcPr>
    </w:tblStylePr>
    <w:tblStylePr w:type="band1Horz">
      <w:tblPr/>
      <w:tcPr>
        <w:shd w:val="clear" w:color="auto" w:fill="F1ABA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E3584E" w:themeColor="accent5"/>
        <w:left w:val="single" w:sz="4" w:space="0" w:color="6FB344" w:themeColor="accent6"/>
        <w:bottom w:val="single" w:sz="4" w:space="0" w:color="6FB344" w:themeColor="accent6"/>
        <w:right w:val="single" w:sz="4" w:space="0" w:color="6FB344" w:themeColor="accent6"/>
        <w:insideH w:val="single" w:sz="4" w:space="0" w:color="FFFFFF" w:themeColor="background1"/>
        <w:insideV w:val="single" w:sz="4" w:space="0" w:color="FFFFFF" w:themeColor="background1"/>
      </w:tblBorders>
    </w:tblPr>
    <w:tcPr>
      <w:shd w:val="clear" w:color="auto" w:fill="F0F8EC" w:themeFill="accent6" w:themeFillTint="19"/>
    </w:tcPr>
    <w:tblStylePr w:type="firstRow">
      <w:rPr>
        <w:b/>
        <w:bCs/>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6B28" w:themeFill="accent6" w:themeFillShade="99"/>
      </w:tcPr>
    </w:tblStylePr>
    <w:tblStylePr w:type="firstCol">
      <w:rPr>
        <w:color w:val="FFFFFF" w:themeColor="background1"/>
      </w:rPr>
      <w:tblPr/>
      <w:tcPr>
        <w:tcBorders>
          <w:top w:val="nil"/>
          <w:left w:val="nil"/>
          <w:bottom w:val="nil"/>
          <w:right w:val="nil"/>
          <w:insideH w:val="single" w:sz="4" w:space="0" w:color="426B28" w:themeColor="accent6" w:themeShade="99"/>
          <w:insideV w:val="nil"/>
        </w:tcBorders>
        <w:shd w:val="clear" w:color="auto" w:fill="426B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6B28" w:themeFill="accent6" w:themeFillShade="99"/>
      </w:tcPr>
    </w:tblStylePr>
    <w:tblStylePr w:type="band1Vert">
      <w:tblPr/>
      <w:tcPr>
        <w:shd w:val="clear" w:color="auto" w:fill="C4E2B2" w:themeFill="accent6" w:themeFillTint="66"/>
      </w:tcPr>
    </w:tblStylePr>
    <w:tblStylePr w:type="band1Horz">
      <w:tblPr/>
      <w:tcPr>
        <w:shd w:val="clear" w:color="auto" w:fill="B6DB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C2563"/>
    <w:rPr>
      <w:sz w:val="22"/>
      <w:szCs w:val="16"/>
    </w:rPr>
  </w:style>
  <w:style w:type="paragraph" w:styleId="CommentText">
    <w:name w:val="annotation text"/>
    <w:basedOn w:val="Normal"/>
    <w:link w:val="CommentTextChar"/>
    <w:uiPriority w:val="99"/>
    <w:semiHidden/>
    <w:unhideWhenUsed/>
    <w:rsid w:val="002C2563"/>
    <w:pPr>
      <w:spacing w:line="240" w:lineRule="auto"/>
    </w:pPr>
    <w:rPr>
      <w:szCs w:val="20"/>
    </w:rPr>
  </w:style>
  <w:style w:type="character" w:customStyle="1" w:styleId="CommentTextChar">
    <w:name w:val="Comment Text Char"/>
    <w:basedOn w:val="DefaultParagraphFont"/>
    <w:link w:val="CommentText"/>
    <w:uiPriority w:val="99"/>
    <w:semiHidden/>
    <w:rsid w:val="002C2563"/>
    <w:rPr>
      <w:szCs w:val="20"/>
    </w:rPr>
  </w:style>
  <w:style w:type="paragraph" w:styleId="CommentSubject">
    <w:name w:val="annotation subject"/>
    <w:basedOn w:val="CommentText"/>
    <w:next w:val="CommentText"/>
    <w:link w:val="CommentSubjectChar"/>
    <w:uiPriority w:val="99"/>
    <w:semiHidden/>
    <w:unhideWhenUsed/>
    <w:rsid w:val="002C2563"/>
    <w:rPr>
      <w:b/>
      <w:bCs/>
    </w:rPr>
  </w:style>
  <w:style w:type="character" w:customStyle="1" w:styleId="CommentSubjectChar">
    <w:name w:val="Comment Subject Char"/>
    <w:basedOn w:val="CommentTextChar"/>
    <w:link w:val="CommentSubject"/>
    <w:uiPriority w:val="99"/>
    <w:semiHidden/>
    <w:rsid w:val="002C2563"/>
    <w:rPr>
      <w:b/>
      <w:bCs/>
      <w:szCs w:val="20"/>
    </w:rPr>
  </w:style>
  <w:style w:type="table" w:styleId="DarkList">
    <w:name w:val="Dark List"/>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AE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564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1826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1826C" w:themeFill="accent1" w:themeFillShade="BF"/>
      </w:tcPr>
    </w:tblStylePr>
    <w:tblStylePr w:type="band1Vert">
      <w:tblPr/>
      <w:tcPr>
        <w:tcBorders>
          <w:top w:val="nil"/>
          <w:left w:val="nil"/>
          <w:bottom w:val="nil"/>
          <w:right w:val="nil"/>
          <w:insideH w:val="nil"/>
          <w:insideV w:val="nil"/>
        </w:tcBorders>
        <w:shd w:val="clear" w:color="auto" w:fill="11826C" w:themeFill="accent1" w:themeFillShade="BF"/>
      </w:tcPr>
    </w:tblStylePr>
    <w:tblStylePr w:type="band1Horz">
      <w:tblPr/>
      <w:tcPr>
        <w:tcBorders>
          <w:top w:val="nil"/>
          <w:left w:val="nil"/>
          <w:bottom w:val="nil"/>
          <w:right w:val="nil"/>
          <w:insideH w:val="nil"/>
          <w:insideV w:val="nil"/>
        </w:tcBorders>
        <w:shd w:val="clear" w:color="auto" w:fill="11826C" w:themeFill="accent1" w:themeFillShade="BF"/>
      </w:tcPr>
    </w:tblStylePr>
  </w:style>
  <w:style w:type="table" w:styleId="DarkListAccent2">
    <w:name w:val="Dark List Accent 2"/>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F7A23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52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E7B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E7B09" w:themeFill="accent2" w:themeFillShade="BF"/>
      </w:tcPr>
    </w:tblStylePr>
    <w:tblStylePr w:type="band1Vert">
      <w:tblPr/>
      <w:tcPr>
        <w:tcBorders>
          <w:top w:val="nil"/>
          <w:left w:val="nil"/>
          <w:bottom w:val="nil"/>
          <w:right w:val="nil"/>
          <w:insideH w:val="nil"/>
          <w:insideV w:val="nil"/>
        </w:tcBorders>
        <w:shd w:val="clear" w:color="auto" w:fill="DE7B09" w:themeFill="accent2" w:themeFillShade="BF"/>
      </w:tcPr>
    </w:tblStylePr>
    <w:tblStylePr w:type="band1Horz">
      <w:tblPr/>
      <w:tcPr>
        <w:tcBorders>
          <w:top w:val="nil"/>
          <w:left w:val="nil"/>
          <w:bottom w:val="nil"/>
          <w:right w:val="nil"/>
          <w:insideH w:val="nil"/>
          <w:insideV w:val="nil"/>
        </w:tcBorders>
        <w:shd w:val="clear" w:color="auto" w:fill="DE7B09" w:themeFill="accent2" w:themeFillShade="BF"/>
      </w:tcPr>
    </w:tblStylePr>
  </w:style>
  <w:style w:type="table" w:styleId="DarkListAccent3">
    <w:name w:val="Dark List Accent 3"/>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7E8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E4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35E6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35E62" w:themeFill="accent3" w:themeFillShade="BF"/>
      </w:tcPr>
    </w:tblStylePr>
    <w:tblStylePr w:type="band1Vert">
      <w:tblPr/>
      <w:tcPr>
        <w:tcBorders>
          <w:top w:val="nil"/>
          <w:left w:val="nil"/>
          <w:bottom w:val="nil"/>
          <w:right w:val="nil"/>
          <w:insideH w:val="nil"/>
          <w:insideV w:val="nil"/>
        </w:tcBorders>
        <w:shd w:val="clear" w:color="auto" w:fill="535E62" w:themeFill="accent3" w:themeFillShade="BF"/>
      </w:tcPr>
    </w:tblStylePr>
    <w:tblStylePr w:type="band1Horz">
      <w:tblPr/>
      <w:tcPr>
        <w:tcBorders>
          <w:top w:val="nil"/>
          <w:left w:val="nil"/>
          <w:bottom w:val="nil"/>
          <w:right w:val="nil"/>
          <w:insideH w:val="nil"/>
          <w:insideV w:val="nil"/>
        </w:tcBorders>
        <w:shd w:val="clear" w:color="auto" w:fill="535E62" w:themeFill="accent3" w:themeFillShade="BF"/>
      </w:tcPr>
    </w:tblStylePr>
  </w:style>
  <w:style w:type="table" w:styleId="DarkListAccent4">
    <w:name w:val="Dark List Accent 4"/>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8DB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45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1698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1698B" w:themeFill="accent4" w:themeFillShade="BF"/>
      </w:tcPr>
    </w:tblStylePr>
    <w:tblStylePr w:type="band1Vert">
      <w:tblPr/>
      <w:tcPr>
        <w:tcBorders>
          <w:top w:val="nil"/>
          <w:left w:val="nil"/>
          <w:bottom w:val="nil"/>
          <w:right w:val="nil"/>
          <w:insideH w:val="nil"/>
          <w:insideV w:val="nil"/>
        </w:tcBorders>
        <w:shd w:val="clear" w:color="auto" w:fill="11698B" w:themeFill="accent4" w:themeFillShade="BF"/>
      </w:tcPr>
    </w:tblStylePr>
    <w:tblStylePr w:type="band1Horz">
      <w:tblPr/>
      <w:tcPr>
        <w:tcBorders>
          <w:top w:val="nil"/>
          <w:left w:val="nil"/>
          <w:bottom w:val="nil"/>
          <w:right w:val="nil"/>
          <w:insideH w:val="nil"/>
          <w:insideV w:val="nil"/>
        </w:tcBorders>
        <w:shd w:val="clear" w:color="auto" w:fill="11698B" w:themeFill="accent4" w:themeFillShade="BF"/>
      </w:tcPr>
    </w:tblStylePr>
  </w:style>
  <w:style w:type="table" w:styleId="DarkListAccent5">
    <w:name w:val="Dark List Accent 5"/>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E3584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1C1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52A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52A1F" w:themeFill="accent5" w:themeFillShade="BF"/>
      </w:tcPr>
    </w:tblStylePr>
    <w:tblStylePr w:type="band1Vert">
      <w:tblPr/>
      <w:tcPr>
        <w:tcBorders>
          <w:top w:val="nil"/>
          <w:left w:val="nil"/>
          <w:bottom w:val="nil"/>
          <w:right w:val="nil"/>
          <w:insideH w:val="nil"/>
          <w:insideV w:val="nil"/>
        </w:tcBorders>
        <w:shd w:val="clear" w:color="auto" w:fill="C52A1F" w:themeFill="accent5" w:themeFillShade="BF"/>
      </w:tcPr>
    </w:tblStylePr>
    <w:tblStylePr w:type="band1Horz">
      <w:tblPr/>
      <w:tcPr>
        <w:tcBorders>
          <w:top w:val="nil"/>
          <w:left w:val="nil"/>
          <w:bottom w:val="nil"/>
          <w:right w:val="nil"/>
          <w:insideH w:val="nil"/>
          <w:insideV w:val="nil"/>
        </w:tcBorders>
        <w:shd w:val="clear" w:color="auto" w:fill="C52A1F" w:themeFill="accent5" w:themeFillShade="BF"/>
      </w:tcPr>
    </w:tblStylePr>
  </w:style>
  <w:style w:type="table" w:styleId="DarkListAccent6">
    <w:name w:val="Dark List Accent 6"/>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B3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9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86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8633" w:themeFill="accent6" w:themeFillShade="BF"/>
      </w:tcPr>
    </w:tblStylePr>
    <w:tblStylePr w:type="band1Vert">
      <w:tblPr/>
      <w:tcPr>
        <w:tcBorders>
          <w:top w:val="nil"/>
          <w:left w:val="nil"/>
          <w:bottom w:val="nil"/>
          <w:right w:val="nil"/>
          <w:insideH w:val="nil"/>
          <w:insideV w:val="nil"/>
        </w:tcBorders>
        <w:shd w:val="clear" w:color="auto" w:fill="528633" w:themeFill="accent6" w:themeFillShade="BF"/>
      </w:tcPr>
    </w:tblStylePr>
    <w:tblStylePr w:type="band1Horz">
      <w:tblPr/>
      <w:tcPr>
        <w:tcBorders>
          <w:top w:val="nil"/>
          <w:left w:val="nil"/>
          <w:bottom w:val="nil"/>
          <w:right w:val="nil"/>
          <w:insideH w:val="nil"/>
          <w:insideV w:val="nil"/>
        </w:tcBorders>
        <w:shd w:val="clear" w:color="auto" w:fill="528633" w:themeFill="accent6" w:themeFillShade="BF"/>
      </w:tcPr>
    </w:tblStylePr>
  </w:style>
  <w:style w:type="paragraph" w:styleId="DocumentMap">
    <w:name w:val="Document Map"/>
    <w:basedOn w:val="Normal"/>
    <w:link w:val="DocumentMapChar"/>
    <w:uiPriority w:val="99"/>
    <w:semiHidden/>
    <w:unhideWhenUsed/>
    <w:rsid w:val="002C256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C2563"/>
    <w:rPr>
      <w:rFonts w:ascii="Segoe UI" w:hAnsi="Segoe UI" w:cs="Segoe UI"/>
      <w:szCs w:val="16"/>
    </w:rPr>
  </w:style>
  <w:style w:type="paragraph" w:styleId="E-mailSignature">
    <w:name w:val="E-mail Signature"/>
    <w:basedOn w:val="Normal"/>
    <w:link w:val="E-mailSignatureChar"/>
    <w:uiPriority w:val="99"/>
    <w:semiHidden/>
    <w:unhideWhenUsed/>
    <w:rsid w:val="002C2563"/>
    <w:pPr>
      <w:spacing w:after="0" w:line="240" w:lineRule="auto"/>
    </w:pPr>
  </w:style>
  <w:style w:type="character" w:customStyle="1" w:styleId="E-mailSignatureChar">
    <w:name w:val="E-mail Signature Char"/>
    <w:basedOn w:val="DefaultParagraphFont"/>
    <w:link w:val="E-mailSignature"/>
    <w:uiPriority w:val="99"/>
    <w:semiHidden/>
    <w:rsid w:val="002C2563"/>
  </w:style>
  <w:style w:type="character" w:styleId="Emphasis">
    <w:name w:val="Emphasis"/>
    <w:basedOn w:val="DefaultParagraphFont"/>
    <w:uiPriority w:val="20"/>
    <w:semiHidden/>
    <w:unhideWhenUsed/>
    <w:qFormat/>
    <w:rsid w:val="002C2563"/>
    <w:rPr>
      <w:i/>
      <w:iCs/>
    </w:rPr>
  </w:style>
  <w:style w:type="character" w:styleId="EndnoteReference">
    <w:name w:val="endnote reference"/>
    <w:basedOn w:val="DefaultParagraphFont"/>
    <w:uiPriority w:val="99"/>
    <w:semiHidden/>
    <w:unhideWhenUsed/>
    <w:rsid w:val="002C2563"/>
    <w:rPr>
      <w:vertAlign w:val="superscript"/>
    </w:rPr>
  </w:style>
  <w:style w:type="paragraph" w:styleId="EndnoteText">
    <w:name w:val="endnote text"/>
    <w:basedOn w:val="Normal"/>
    <w:link w:val="EndnoteTextChar"/>
    <w:uiPriority w:val="99"/>
    <w:semiHidden/>
    <w:unhideWhenUsed/>
    <w:rsid w:val="002C2563"/>
    <w:pPr>
      <w:spacing w:after="0" w:line="240" w:lineRule="auto"/>
    </w:pPr>
    <w:rPr>
      <w:szCs w:val="20"/>
    </w:rPr>
  </w:style>
  <w:style w:type="character" w:customStyle="1" w:styleId="EndnoteTextChar">
    <w:name w:val="Endnote Text Char"/>
    <w:basedOn w:val="DefaultParagraphFont"/>
    <w:link w:val="EndnoteText"/>
    <w:uiPriority w:val="99"/>
    <w:semiHidden/>
    <w:rsid w:val="002C2563"/>
    <w:rPr>
      <w:szCs w:val="20"/>
    </w:rPr>
  </w:style>
  <w:style w:type="paragraph" w:styleId="EnvelopeAddress">
    <w:name w:val="envelope address"/>
    <w:basedOn w:val="Normal"/>
    <w:uiPriority w:val="99"/>
    <w:semiHidden/>
    <w:unhideWhenUsed/>
    <w:rsid w:val="002C256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C256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C2563"/>
    <w:rPr>
      <w:color w:val="885BA2" w:themeColor="followedHyperlink"/>
      <w:u w:val="single"/>
    </w:rPr>
  </w:style>
  <w:style w:type="character" w:styleId="FootnoteReference">
    <w:name w:val="footnote reference"/>
    <w:basedOn w:val="DefaultParagraphFont"/>
    <w:uiPriority w:val="99"/>
    <w:semiHidden/>
    <w:unhideWhenUsed/>
    <w:rsid w:val="002C2563"/>
    <w:rPr>
      <w:vertAlign w:val="superscript"/>
    </w:rPr>
  </w:style>
  <w:style w:type="paragraph" w:styleId="FootnoteText">
    <w:name w:val="footnote text"/>
    <w:basedOn w:val="Normal"/>
    <w:link w:val="FootnoteTextChar"/>
    <w:uiPriority w:val="99"/>
    <w:semiHidden/>
    <w:unhideWhenUsed/>
    <w:rsid w:val="002C2563"/>
    <w:pPr>
      <w:spacing w:after="0" w:line="240" w:lineRule="auto"/>
    </w:pPr>
    <w:rPr>
      <w:szCs w:val="20"/>
    </w:rPr>
  </w:style>
  <w:style w:type="character" w:customStyle="1" w:styleId="FootnoteTextChar">
    <w:name w:val="Footnote Text Char"/>
    <w:basedOn w:val="DefaultParagraphFont"/>
    <w:link w:val="FootnoteText"/>
    <w:uiPriority w:val="99"/>
    <w:semiHidden/>
    <w:rsid w:val="002C2563"/>
    <w:rPr>
      <w:szCs w:val="20"/>
    </w:rPr>
  </w:style>
  <w:style w:type="table" w:customStyle="1" w:styleId="GridTable1Light1">
    <w:name w:val="Grid Table 1 Light1"/>
    <w:basedOn w:val="TableNormal"/>
    <w:uiPriority w:val="46"/>
    <w:rsid w:val="002C25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2C2563"/>
    <w:pPr>
      <w:spacing w:after="0" w:line="240" w:lineRule="auto"/>
    </w:pPr>
    <w:tblPr>
      <w:tblStyleRowBandSize w:val="1"/>
      <w:tblStyleColBandSize w:val="1"/>
      <w:tblBorders>
        <w:top w:val="single" w:sz="4" w:space="0" w:color="90F0DE" w:themeColor="accent1" w:themeTint="66"/>
        <w:left w:val="single" w:sz="4" w:space="0" w:color="90F0DE" w:themeColor="accent1" w:themeTint="66"/>
        <w:bottom w:val="single" w:sz="4" w:space="0" w:color="90F0DE" w:themeColor="accent1" w:themeTint="66"/>
        <w:right w:val="single" w:sz="4" w:space="0" w:color="90F0DE" w:themeColor="accent1" w:themeTint="66"/>
        <w:insideH w:val="single" w:sz="4" w:space="0" w:color="90F0DE" w:themeColor="accent1" w:themeTint="66"/>
        <w:insideV w:val="single" w:sz="4" w:space="0" w:color="90F0DE" w:themeColor="accent1" w:themeTint="66"/>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2" w:space="0" w:color="58E9CD"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2C2563"/>
    <w:pPr>
      <w:spacing w:after="0" w:line="240" w:lineRule="auto"/>
    </w:pPr>
    <w:tblPr>
      <w:tblStyleRowBandSize w:val="1"/>
      <w:tblStyleColBandSize w:val="1"/>
      <w:tblBorders>
        <w:top w:val="single" w:sz="4" w:space="0" w:color="FBD9B2" w:themeColor="accent2" w:themeTint="66"/>
        <w:left w:val="single" w:sz="4" w:space="0" w:color="FBD9B2" w:themeColor="accent2" w:themeTint="66"/>
        <w:bottom w:val="single" w:sz="4" w:space="0" w:color="FBD9B2" w:themeColor="accent2" w:themeTint="66"/>
        <w:right w:val="single" w:sz="4" w:space="0" w:color="FBD9B2" w:themeColor="accent2" w:themeTint="66"/>
        <w:insideH w:val="single" w:sz="4" w:space="0" w:color="FBD9B2" w:themeColor="accent2" w:themeTint="66"/>
        <w:insideV w:val="single" w:sz="4" w:space="0" w:color="FBD9B2" w:themeColor="accent2" w:themeTint="66"/>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2" w:space="0" w:color="FAC78B"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2C2563"/>
    <w:pPr>
      <w:spacing w:after="0" w:line="240" w:lineRule="auto"/>
    </w:pPr>
    <w:tblPr>
      <w:tblStyleRowBandSize w:val="1"/>
      <w:tblStyleColBandSize w:val="1"/>
      <w:tblBorders>
        <w:top w:val="single" w:sz="4" w:space="0" w:color="C4CBCE" w:themeColor="accent3" w:themeTint="66"/>
        <w:left w:val="single" w:sz="4" w:space="0" w:color="C4CBCE" w:themeColor="accent3" w:themeTint="66"/>
        <w:bottom w:val="single" w:sz="4" w:space="0" w:color="C4CBCE" w:themeColor="accent3" w:themeTint="66"/>
        <w:right w:val="single" w:sz="4" w:space="0" w:color="C4CBCE" w:themeColor="accent3" w:themeTint="66"/>
        <w:insideH w:val="single" w:sz="4" w:space="0" w:color="C4CBCE" w:themeColor="accent3" w:themeTint="66"/>
        <w:insideV w:val="single" w:sz="4" w:space="0" w:color="C4CBCE" w:themeColor="accent3" w:themeTint="66"/>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2" w:space="0" w:color="A7B1B5"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2C2563"/>
    <w:pPr>
      <w:spacing w:after="0" w:line="240" w:lineRule="auto"/>
    </w:pPr>
    <w:tblPr>
      <w:tblStyleRowBandSize w:val="1"/>
      <w:tblStyleColBandSize w:val="1"/>
      <w:tblBorders>
        <w:top w:val="single" w:sz="4" w:space="0" w:color="94D7F1" w:themeColor="accent4" w:themeTint="66"/>
        <w:left w:val="single" w:sz="4" w:space="0" w:color="94D7F1" w:themeColor="accent4" w:themeTint="66"/>
        <w:bottom w:val="single" w:sz="4" w:space="0" w:color="94D7F1" w:themeColor="accent4" w:themeTint="66"/>
        <w:right w:val="single" w:sz="4" w:space="0" w:color="94D7F1" w:themeColor="accent4" w:themeTint="66"/>
        <w:insideH w:val="single" w:sz="4" w:space="0" w:color="94D7F1" w:themeColor="accent4" w:themeTint="66"/>
        <w:insideV w:val="single" w:sz="4" w:space="0" w:color="94D7F1" w:themeColor="accent4" w:themeTint="66"/>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2" w:space="0" w:color="5EC3EB"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2C2563"/>
    <w:pPr>
      <w:spacing w:after="0" w:line="240" w:lineRule="auto"/>
    </w:pPr>
    <w:tblPr>
      <w:tblStyleRowBandSize w:val="1"/>
      <w:tblStyleColBandSize w:val="1"/>
      <w:tblBorders>
        <w:top w:val="single" w:sz="4" w:space="0" w:color="F3BCB8" w:themeColor="accent5" w:themeTint="66"/>
        <w:left w:val="single" w:sz="4" w:space="0" w:color="F3BCB8" w:themeColor="accent5" w:themeTint="66"/>
        <w:bottom w:val="single" w:sz="4" w:space="0" w:color="F3BCB8" w:themeColor="accent5" w:themeTint="66"/>
        <w:right w:val="single" w:sz="4" w:space="0" w:color="F3BCB8" w:themeColor="accent5" w:themeTint="66"/>
        <w:insideH w:val="single" w:sz="4" w:space="0" w:color="F3BCB8" w:themeColor="accent5" w:themeTint="66"/>
        <w:insideV w:val="single" w:sz="4" w:space="0" w:color="F3BCB8" w:themeColor="accent5" w:themeTint="66"/>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2" w:space="0" w:color="EE9A94"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2C2563"/>
    <w:pPr>
      <w:spacing w:after="0" w:line="240" w:lineRule="auto"/>
    </w:pPr>
    <w:tblPr>
      <w:tblStyleRowBandSize w:val="1"/>
      <w:tblStyleColBandSize w:val="1"/>
      <w:tblBorders>
        <w:top w:val="single" w:sz="4" w:space="0" w:color="C4E2B2" w:themeColor="accent6" w:themeTint="66"/>
        <w:left w:val="single" w:sz="4" w:space="0" w:color="C4E2B2" w:themeColor="accent6" w:themeTint="66"/>
        <w:bottom w:val="single" w:sz="4" w:space="0" w:color="C4E2B2" w:themeColor="accent6" w:themeTint="66"/>
        <w:right w:val="single" w:sz="4" w:space="0" w:color="C4E2B2" w:themeColor="accent6" w:themeTint="66"/>
        <w:insideH w:val="single" w:sz="4" w:space="0" w:color="C4E2B2" w:themeColor="accent6" w:themeTint="66"/>
        <w:insideV w:val="single" w:sz="4" w:space="0" w:color="C4E2B2" w:themeColor="accent6" w:themeTint="66"/>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2" w:space="0" w:color="A7D38C"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2C25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2C2563"/>
    <w:pPr>
      <w:spacing w:after="0" w:line="240" w:lineRule="auto"/>
    </w:pPr>
    <w:tblPr>
      <w:tblStyleRowBandSize w:val="1"/>
      <w:tblStyleColBandSize w:val="1"/>
      <w:tblBorders>
        <w:top w:val="single" w:sz="2" w:space="0" w:color="58E9CD" w:themeColor="accent1" w:themeTint="99"/>
        <w:bottom w:val="single" w:sz="2" w:space="0" w:color="58E9CD" w:themeColor="accent1" w:themeTint="99"/>
        <w:insideH w:val="single" w:sz="2" w:space="0" w:color="58E9CD" w:themeColor="accent1" w:themeTint="99"/>
        <w:insideV w:val="single" w:sz="2" w:space="0" w:color="58E9CD" w:themeColor="accent1" w:themeTint="99"/>
      </w:tblBorders>
    </w:tblPr>
    <w:tblStylePr w:type="firstRow">
      <w:rPr>
        <w:b/>
        <w:bCs/>
      </w:rPr>
      <w:tblPr/>
      <w:tcPr>
        <w:tcBorders>
          <w:top w:val="nil"/>
          <w:bottom w:val="single" w:sz="12" w:space="0" w:color="58E9CD" w:themeColor="accent1" w:themeTint="99"/>
          <w:insideH w:val="nil"/>
          <w:insideV w:val="nil"/>
        </w:tcBorders>
        <w:shd w:val="clear" w:color="auto" w:fill="FFFFFF" w:themeFill="background1"/>
      </w:tcPr>
    </w:tblStylePr>
    <w:tblStylePr w:type="lastRow">
      <w:rPr>
        <w:b/>
        <w:bCs/>
      </w:rPr>
      <w:tblPr/>
      <w:tcPr>
        <w:tcBorders>
          <w:top w:val="double" w:sz="2" w:space="0" w:color="58E9C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customStyle="1" w:styleId="GridTable2-Accent21">
    <w:name w:val="Grid Table 2 - Accent 21"/>
    <w:basedOn w:val="TableNormal"/>
    <w:uiPriority w:val="47"/>
    <w:rsid w:val="002C2563"/>
    <w:pPr>
      <w:spacing w:after="0" w:line="240" w:lineRule="auto"/>
    </w:pPr>
    <w:tblPr>
      <w:tblStyleRowBandSize w:val="1"/>
      <w:tblStyleColBandSize w:val="1"/>
      <w:tblBorders>
        <w:top w:val="single" w:sz="2" w:space="0" w:color="FAC78B" w:themeColor="accent2" w:themeTint="99"/>
        <w:bottom w:val="single" w:sz="2" w:space="0" w:color="FAC78B" w:themeColor="accent2" w:themeTint="99"/>
        <w:insideH w:val="single" w:sz="2" w:space="0" w:color="FAC78B" w:themeColor="accent2" w:themeTint="99"/>
        <w:insideV w:val="single" w:sz="2" w:space="0" w:color="FAC78B" w:themeColor="accent2" w:themeTint="99"/>
      </w:tblBorders>
    </w:tblPr>
    <w:tblStylePr w:type="firstRow">
      <w:rPr>
        <w:b/>
        <w:bCs/>
      </w:rPr>
      <w:tblPr/>
      <w:tcPr>
        <w:tcBorders>
          <w:top w:val="nil"/>
          <w:bottom w:val="single" w:sz="12" w:space="0" w:color="FAC78B" w:themeColor="accent2" w:themeTint="99"/>
          <w:insideH w:val="nil"/>
          <w:insideV w:val="nil"/>
        </w:tcBorders>
        <w:shd w:val="clear" w:color="auto" w:fill="FFFFFF" w:themeFill="background1"/>
      </w:tcPr>
    </w:tblStylePr>
    <w:tblStylePr w:type="lastRow">
      <w:rPr>
        <w:b/>
        <w:bCs/>
      </w:rPr>
      <w:tblPr/>
      <w:tcPr>
        <w:tcBorders>
          <w:top w:val="double" w:sz="2" w:space="0" w:color="FAC78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customStyle="1" w:styleId="GridTable2-Accent31">
    <w:name w:val="Grid Table 2 - Accent 31"/>
    <w:basedOn w:val="TableNormal"/>
    <w:uiPriority w:val="47"/>
    <w:rsid w:val="002C2563"/>
    <w:pPr>
      <w:spacing w:after="0" w:line="240" w:lineRule="auto"/>
    </w:pPr>
    <w:tblPr>
      <w:tblStyleRowBandSize w:val="1"/>
      <w:tblStyleColBandSize w:val="1"/>
      <w:tblBorders>
        <w:top w:val="single" w:sz="2" w:space="0" w:color="A7B1B5" w:themeColor="accent3" w:themeTint="99"/>
        <w:bottom w:val="single" w:sz="2" w:space="0" w:color="A7B1B5" w:themeColor="accent3" w:themeTint="99"/>
        <w:insideH w:val="single" w:sz="2" w:space="0" w:color="A7B1B5" w:themeColor="accent3" w:themeTint="99"/>
        <w:insideV w:val="single" w:sz="2" w:space="0" w:color="A7B1B5" w:themeColor="accent3" w:themeTint="99"/>
      </w:tblBorders>
    </w:tblPr>
    <w:tblStylePr w:type="firstRow">
      <w:rPr>
        <w:b/>
        <w:bCs/>
      </w:rPr>
      <w:tblPr/>
      <w:tcPr>
        <w:tcBorders>
          <w:top w:val="nil"/>
          <w:bottom w:val="single" w:sz="12" w:space="0" w:color="A7B1B5" w:themeColor="accent3" w:themeTint="99"/>
          <w:insideH w:val="nil"/>
          <w:insideV w:val="nil"/>
        </w:tcBorders>
        <w:shd w:val="clear" w:color="auto" w:fill="FFFFFF" w:themeFill="background1"/>
      </w:tcPr>
    </w:tblStylePr>
    <w:tblStylePr w:type="lastRow">
      <w:rPr>
        <w:b/>
        <w:bCs/>
      </w:rPr>
      <w:tblPr/>
      <w:tcPr>
        <w:tcBorders>
          <w:top w:val="double" w:sz="2" w:space="0" w:color="A7B1B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customStyle="1" w:styleId="GridTable2-Accent41">
    <w:name w:val="Grid Table 2 - Accent 41"/>
    <w:basedOn w:val="TableNormal"/>
    <w:uiPriority w:val="47"/>
    <w:rsid w:val="002C2563"/>
    <w:pPr>
      <w:spacing w:after="0" w:line="240" w:lineRule="auto"/>
    </w:pPr>
    <w:tblPr>
      <w:tblStyleRowBandSize w:val="1"/>
      <w:tblStyleColBandSize w:val="1"/>
      <w:tblBorders>
        <w:top w:val="single" w:sz="2" w:space="0" w:color="5EC3EB" w:themeColor="accent4" w:themeTint="99"/>
        <w:bottom w:val="single" w:sz="2" w:space="0" w:color="5EC3EB" w:themeColor="accent4" w:themeTint="99"/>
        <w:insideH w:val="single" w:sz="2" w:space="0" w:color="5EC3EB" w:themeColor="accent4" w:themeTint="99"/>
        <w:insideV w:val="single" w:sz="2" w:space="0" w:color="5EC3EB" w:themeColor="accent4" w:themeTint="99"/>
      </w:tblBorders>
    </w:tblPr>
    <w:tblStylePr w:type="firstRow">
      <w:rPr>
        <w:b/>
        <w:bCs/>
      </w:rPr>
      <w:tblPr/>
      <w:tcPr>
        <w:tcBorders>
          <w:top w:val="nil"/>
          <w:bottom w:val="single" w:sz="12" w:space="0" w:color="5EC3EB" w:themeColor="accent4" w:themeTint="99"/>
          <w:insideH w:val="nil"/>
          <w:insideV w:val="nil"/>
        </w:tcBorders>
        <w:shd w:val="clear" w:color="auto" w:fill="FFFFFF" w:themeFill="background1"/>
      </w:tcPr>
    </w:tblStylePr>
    <w:tblStylePr w:type="lastRow">
      <w:rPr>
        <w:b/>
        <w:bCs/>
      </w:rPr>
      <w:tblPr/>
      <w:tcPr>
        <w:tcBorders>
          <w:top w:val="double" w:sz="2" w:space="0" w:color="5EC3E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customStyle="1" w:styleId="GridTable2-Accent51">
    <w:name w:val="Grid Table 2 - Accent 51"/>
    <w:basedOn w:val="TableNormal"/>
    <w:uiPriority w:val="47"/>
    <w:rsid w:val="002C2563"/>
    <w:pPr>
      <w:spacing w:after="0" w:line="240" w:lineRule="auto"/>
    </w:pPr>
    <w:tblPr>
      <w:tblStyleRowBandSize w:val="1"/>
      <w:tblStyleColBandSize w:val="1"/>
      <w:tblBorders>
        <w:top w:val="single" w:sz="2" w:space="0" w:color="EE9A94" w:themeColor="accent5" w:themeTint="99"/>
        <w:bottom w:val="single" w:sz="2" w:space="0" w:color="EE9A94" w:themeColor="accent5" w:themeTint="99"/>
        <w:insideH w:val="single" w:sz="2" w:space="0" w:color="EE9A94" w:themeColor="accent5" w:themeTint="99"/>
        <w:insideV w:val="single" w:sz="2" w:space="0" w:color="EE9A94" w:themeColor="accent5" w:themeTint="99"/>
      </w:tblBorders>
    </w:tblPr>
    <w:tblStylePr w:type="firstRow">
      <w:rPr>
        <w:b/>
        <w:bCs/>
      </w:rPr>
      <w:tblPr/>
      <w:tcPr>
        <w:tcBorders>
          <w:top w:val="nil"/>
          <w:bottom w:val="single" w:sz="12" w:space="0" w:color="EE9A94" w:themeColor="accent5" w:themeTint="99"/>
          <w:insideH w:val="nil"/>
          <w:insideV w:val="nil"/>
        </w:tcBorders>
        <w:shd w:val="clear" w:color="auto" w:fill="FFFFFF" w:themeFill="background1"/>
      </w:tcPr>
    </w:tblStylePr>
    <w:tblStylePr w:type="lastRow">
      <w:rPr>
        <w:b/>
        <w:bCs/>
      </w:rPr>
      <w:tblPr/>
      <w:tcPr>
        <w:tcBorders>
          <w:top w:val="double" w:sz="2" w:space="0" w:color="EE9A9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customStyle="1" w:styleId="GridTable2-Accent61">
    <w:name w:val="Grid Table 2 - Accent 61"/>
    <w:basedOn w:val="TableNormal"/>
    <w:uiPriority w:val="47"/>
    <w:rsid w:val="002C2563"/>
    <w:pPr>
      <w:spacing w:after="0" w:line="240" w:lineRule="auto"/>
    </w:pPr>
    <w:tblPr>
      <w:tblStyleRowBandSize w:val="1"/>
      <w:tblStyleColBandSize w:val="1"/>
      <w:tblBorders>
        <w:top w:val="single" w:sz="2" w:space="0" w:color="A7D38C" w:themeColor="accent6" w:themeTint="99"/>
        <w:bottom w:val="single" w:sz="2" w:space="0" w:color="A7D38C" w:themeColor="accent6" w:themeTint="99"/>
        <w:insideH w:val="single" w:sz="2" w:space="0" w:color="A7D38C" w:themeColor="accent6" w:themeTint="99"/>
        <w:insideV w:val="single" w:sz="2" w:space="0" w:color="A7D38C" w:themeColor="accent6" w:themeTint="99"/>
      </w:tblBorders>
    </w:tblPr>
    <w:tblStylePr w:type="firstRow">
      <w:rPr>
        <w:b/>
        <w:bCs/>
      </w:rPr>
      <w:tblPr/>
      <w:tcPr>
        <w:tcBorders>
          <w:top w:val="nil"/>
          <w:bottom w:val="single" w:sz="12" w:space="0" w:color="A7D38C" w:themeColor="accent6" w:themeTint="99"/>
          <w:insideH w:val="nil"/>
          <w:insideV w:val="nil"/>
        </w:tcBorders>
        <w:shd w:val="clear" w:color="auto" w:fill="FFFFFF" w:themeFill="background1"/>
      </w:tcPr>
    </w:tblStylePr>
    <w:tblStylePr w:type="lastRow">
      <w:rPr>
        <w:b/>
        <w:bCs/>
      </w:rPr>
      <w:tblPr/>
      <w:tcPr>
        <w:tcBorders>
          <w:top w:val="double" w:sz="2" w:space="0" w:color="A7D3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customStyle="1" w:styleId="GridTable31">
    <w:name w:val="Grid Table 31"/>
    <w:basedOn w:val="TableNormal"/>
    <w:uiPriority w:val="48"/>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customStyle="1" w:styleId="GridTable3-Accent21">
    <w:name w:val="Grid Table 3 - Accent 21"/>
    <w:basedOn w:val="TableNormal"/>
    <w:uiPriority w:val="48"/>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customStyle="1" w:styleId="GridTable3-Accent31">
    <w:name w:val="Grid Table 3 - Accent 31"/>
    <w:basedOn w:val="TableNormal"/>
    <w:uiPriority w:val="48"/>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customStyle="1" w:styleId="GridTable3-Accent41">
    <w:name w:val="Grid Table 3 - Accent 41"/>
    <w:basedOn w:val="TableNormal"/>
    <w:uiPriority w:val="48"/>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customStyle="1" w:styleId="GridTable3-Accent51">
    <w:name w:val="Grid Table 3 - Accent 51"/>
    <w:basedOn w:val="TableNormal"/>
    <w:uiPriority w:val="48"/>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customStyle="1" w:styleId="GridTable3-Accent61">
    <w:name w:val="Grid Table 3 - Accent 61"/>
    <w:basedOn w:val="TableNormal"/>
    <w:uiPriority w:val="48"/>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table" w:customStyle="1" w:styleId="GridTable41">
    <w:name w:val="Grid Table 41"/>
    <w:basedOn w:val="Table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insideV w:val="nil"/>
        </w:tcBorders>
        <w:shd w:val="clear" w:color="auto" w:fill="17AE92" w:themeFill="accent1"/>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customStyle="1" w:styleId="GridTable4-Accent21">
    <w:name w:val="Grid Table 4 - Accent 21"/>
    <w:basedOn w:val="Table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insideV w:val="nil"/>
        </w:tcBorders>
        <w:shd w:val="clear" w:color="auto" w:fill="F7A23F" w:themeFill="accent2"/>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customStyle="1" w:styleId="GridTable4-Accent31">
    <w:name w:val="Grid Table 4 - Accent 31"/>
    <w:basedOn w:val="Table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insideV w:val="nil"/>
        </w:tcBorders>
        <w:shd w:val="clear" w:color="auto" w:fill="6F7E84" w:themeFill="accent3"/>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customStyle="1" w:styleId="GridTable4-Accent41">
    <w:name w:val="Grid Table 4 - Accent 41"/>
    <w:basedOn w:val="Table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insideV w:val="nil"/>
        </w:tcBorders>
        <w:shd w:val="clear" w:color="auto" w:fill="178DBB" w:themeFill="accent4"/>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customStyle="1" w:styleId="GridTable4-Accent51">
    <w:name w:val="Grid Table 4 - Accent 51"/>
    <w:basedOn w:val="Table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insideV w:val="nil"/>
        </w:tcBorders>
        <w:shd w:val="clear" w:color="auto" w:fill="E3584E" w:themeFill="accent5"/>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customStyle="1" w:styleId="GridTable4-Accent61">
    <w:name w:val="Grid Table 4 - Accent 61"/>
    <w:basedOn w:val="Table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insideV w:val="nil"/>
        </w:tcBorders>
        <w:shd w:val="clear" w:color="auto" w:fill="6FB344" w:themeFill="accent6"/>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customStyle="1" w:styleId="GridTable5Dark1">
    <w:name w:val="Grid Table 5 Dark1"/>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F7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AE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AE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AE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AE92" w:themeFill="accent1"/>
      </w:tcPr>
    </w:tblStylePr>
    <w:tblStylePr w:type="band1Vert">
      <w:tblPr/>
      <w:tcPr>
        <w:shd w:val="clear" w:color="auto" w:fill="90F0DE" w:themeFill="accent1" w:themeFillTint="66"/>
      </w:tcPr>
    </w:tblStylePr>
    <w:tblStylePr w:type="band1Horz">
      <w:tblPr/>
      <w:tcPr>
        <w:shd w:val="clear" w:color="auto" w:fill="90F0DE" w:themeFill="accent1" w:themeFillTint="66"/>
      </w:tcPr>
    </w:tblStylePr>
  </w:style>
  <w:style w:type="table" w:customStyle="1" w:styleId="GridTable5Dark-Accent21">
    <w:name w:val="Grid Table 5 Dark - Accent 21"/>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A23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A23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A23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A23F" w:themeFill="accent2"/>
      </w:tcPr>
    </w:tblStylePr>
    <w:tblStylePr w:type="band1Vert">
      <w:tblPr/>
      <w:tcPr>
        <w:shd w:val="clear" w:color="auto" w:fill="FBD9B2" w:themeFill="accent2" w:themeFillTint="66"/>
      </w:tcPr>
    </w:tblStylePr>
    <w:tblStylePr w:type="band1Horz">
      <w:tblPr/>
      <w:tcPr>
        <w:shd w:val="clear" w:color="auto" w:fill="FBD9B2" w:themeFill="accent2" w:themeFillTint="66"/>
      </w:tcPr>
    </w:tblStylePr>
  </w:style>
  <w:style w:type="table" w:customStyle="1" w:styleId="GridTable5Dark-Accent31">
    <w:name w:val="Grid Table 5 Dark - Accent 31"/>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7E8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7E8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7E8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7E84" w:themeFill="accent3"/>
      </w:tcPr>
    </w:tblStylePr>
    <w:tblStylePr w:type="band1Vert">
      <w:tblPr/>
      <w:tcPr>
        <w:shd w:val="clear" w:color="auto" w:fill="C4CBCE" w:themeFill="accent3" w:themeFillTint="66"/>
      </w:tcPr>
    </w:tblStylePr>
    <w:tblStylePr w:type="band1Horz">
      <w:tblPr/>
      <w:tcPr>
        <w:shd w:val="clear" w:color="auto" w:fill="C4CBCE" w:themeFill="accent3" w:themeFillTint="66"/>
      </w:tcPr>
    </w:tblStylePr>
  </w:style>
  <w:style w:type="table" w:customStyle="1" w:styleId="GridTable5Dark-Accent41">
    <w:name w:val="Grid Table 5 Dark - Accent 41"/>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B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8DB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8DB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8DB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8DBB" w:themeFill="accent4"/>
      </w:tcPr>
    </w:tblStylePr>
    <w:tblStylePr w:type="band1Vert">
      <w:tblPr/>
      <w:tcPr>
        <w:shd w:val="clear" w:color="auto" w:fill="94D7F1" w:themeFill="accent4" w:themeFillTint="66"/>
      </w:tcPr>
    </w:tblStylePr>
    <w:tblStylePr w:type="band1Horz">
      <w:tblPr/>
      <w:tcPr>
        <w:shd w:val="clear" w:color="auto" w:fill="94D7F1" w:themeFill="accent4" w:themeFillTint="66"/>
      </w:tcPr>
    </w:tblStylePr>
  </w:style>
  <w:style w:type="table" w:customStyle="1" w:styleId="GridTable5Dark-Accent51">
    <w:name w:val="Grid Table 5 Dark - Accent 51"/>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D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58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58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58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584E" w:themeFill="accent5"/>
      </w:tcPr>
    </w:tblStylePr>
    <w:tblStylePr w:type="band1Vert">
      <w:tblPr/>
      <w:tcPr>
        <w:shd w:val="clear" w:color="auto" w:fill="F3BCB8" w:themeFill="accent5" w:themeFillTint="66"/>
      </w:tcPr>
    </w:tblStylePr>
    <w:tblStylePr w:type="band1Horz">
      <w:tblPr/>
      <w:tcPr>
        <w:shd w:val="clear" w:color="auto" w:fill="F3BCB8" w:themeFill="accent5" w:themeFillTint="66"/>
      </w:tcPr>
    </w:tblStylePr>
  </w:style>
  <w:style w:type="table" w:customStyle="1" w:styleId="GridTable5Dark-Accent61">
    <w:name w:val="Grid Table 5 Dark - Accent 61"/>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0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B3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B3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B3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B344" w:themeFill="accent6"/>
      </w:tcPr>
    </w:tblStylePr>
    <w:tblStylePr w:type="band1Vert">
      <w:tblPr/>
      <w:tcPr>
        <w:shd w:val="clear" w:color="auto" w:fill="C4E2B2" w:themeFill="accent6" w:themeFillTint="66"/>
      </w:tcPr>
    </w:tblStylePr>
    <w:tblStylePr w:type="band1Horz">
      <w:tblPr/>
      <w:tcPr>
        <w:shd w:val="clear" w:color="auto" w:fill="C4E2B2" w:themeFill="accent6" w:themeFillTint="66"/>
      </w:tcPr>
    </w:tblStylePr>
  </w:style>
  <w:style w:type="table" w:customStyle="1" w:styleId="GridTable6Colorful1">
    <w:name w:val="Grid Table 6 Colorful1"/>
    <w:basedOn w:val="TableNormal"/>
    <w:uiPriority w:val="51"/>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customStyle="1" w:styleId="GridTable6Colorful-Accent21">
    <w:name w:val="Grid Table 6 Colorful - Accent 21"/>
    <w:basedOn w:val="TableNormal"/>
    <w:uiPriority w:val="51"/>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customStyle="1" w:styleId="GridTable6Colorful-Accent31">
    <w:name w:val="Grid Table 6 Colorful - Accent 31"/>
    <w:basedOn w:val="TableNormal"/>
    <w:uiPriority w:val="51"/>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customStyle="1" w:styleId="GridTable6Colorful-Accent41">
    <w:name w:val="Grid Table 6 Colorful - Accent 41"/>
    <w:basedOn w:val="TableNormal"/>
    <w:uiPriority w:val="51"/>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customStyle="1" w:styleId="GridTable6Colorful-Accent51">
    <w:name w:val="Grid Table 6 Colorful - Accent 51"/>
    <w:basedOn w:val="TableNormal"/>
    <w:uiPriority w:val="51"/>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customStyle="1" w:styleId="GridTable6Colorful-Accent61">
    <w:name w:val="Grid Table 6 Colorful - Accent 61"/>
    <w:basedOn w:val="TableNormal"/>
    <w:uiPriority w:val="51"/>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customStyle="1" w:styleId="GridTable7Colorful1">
    <w:name w:val="Grid Table 7 Colorful1"/>
    <w:basedOn w:val="TableNormal"/>
    <w:uiPriority w:val="52"/>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customStyle="1" w:styleId="GridTable7Colorful-Accent21">
    <w:name w:val="Grid Table 7 Colorful - Accent 21"/>
    <w:basedOn w:val="TableNormal"/>
    <w:uiPriority w:val="52"/>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customStyle="1" w:styleId="GridTable7Colorful-Accent31">
    <w:name w:val="Grid Table 7 Colorful - Accent 31"/>
    <w:basedOn w:val="TableNormal"/>
    <w:uiPriority w:val="52"/>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customStyle="1" w:styleId="GridTable7Colorful-Accent41">
    <w:name w:val="Grid Table 7 Colorful - Accent 41"/>
    <w:basedOn w:val="TableNormal"/>
    <w:uiPriority w:val="52"/>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customStyle="1" w:styleId="GridTable7Colorful-Accent51">
    <w:name w:val="Grid Table 7 Colorful - Accent 51"/>
    <w:basedOn w:val="TableNormal"/>
    <w:uiPriority w:val="52"/>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customStyle="1" w:styleId="GridTable7Colorful-Accent61">
    <w:name w:val="Grid Table 7 Colorful - Accent 61"/>
    <w:basedOn w:val="TableNormal"/>
    <w:uiPriority w:val="52"/>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character" w:customStyle="1" w:styleId="Heading1Char">
    <w:name w:val="Heading 1 Char"/>
    <w:basedOn w:val="DefaultParagraphFont"/>
    <w:link w:val="Heading1"/>
    <w:uiPriority w:val="9"/>
    <w:rsid w:val="00BF473C"/>
    <w:rPr>
      <w:rFonts w:asciiTheme="majorHAnsi" w:eastAsiaTheme="majorEastAsia" w:hAnsiTheme="majorHAnsi" w:cstheme="majorBidi"/>
      <w:color w:val="0B5748" w:themeColor="accent1" w:themeShade="80"/>
      <w:sz w:val="32"/>
      <w:szCs w:val="32"/>
    </w:rPr>
  </w:style>
  <w:style w:type="character" w:customStyle="1" w:styleId="Heading2Char">
    <w:name w:val="Heading 2 Char"/>
    <w:basedOn w:val="DefaultParagraphFont"/>
    <w:link w:val="Heading2"/>
    <w:uiPriority w:val="9"/>
    <w:rsid w:val="00BF473C"/>
    <w:rPr>
      <w:rFonts w:asciiTheme="majorHAnsi" w:eastAsiaTheme="majorEastAsia" w:hAnsiTheme="majorHAnsi" w:cstheme="majorBidi"/>
      <w:color w:val="0B5748" w:themeColor="accent1" w:themeShade="80"/>
      <w:sz w:val="26"/>
      <w:szCs w:val="26"/>
    </w:rPr>
  </w:style>
  <w:style w:type="character" w:customStyle="1" w:styleId="Heading3Char">
    <w:name w:val="Heading 3 Char"/>
    <w:basedOn w:val="DefaultParagraphFont"/>
    <w:link w:val="Heading3"/>
    <w:uiPriority w:val="9"/>
    <w:semiHidden/>
    <w:rsid w:val="002C2563"/>
    <w:rPr>
      <w:rFonts w:asciiTheme="majorHAnsi" w:eastAsiaTheme="majorEastAsia" w:hAnsiTheme="majorHAnsi" w:cstheme="majorBidi"/>
      <w:color w:val="0B5648" w:themeColor="accent1" w:themeShade="7F"/>
      <w:sz w:val="24"/>
      <w:szCs w:val="24"/>
    </w:rPr>
  </w:style>
  <w:style w:type="character" w:customStyle="1" w:styleId="Heading4Char">
    <w:name w:val="Heading 4 Char"/>
    <w:basedOn w:val="DefaultParagraphFont"/>
    <w:link w:val="Heading4"/>
    <w:uiPriority w:val="9"/>
    <w:semiHidden/>
    <w:rsid w:val="002C2563"/>
    <w:rPr>
      <w:rFonts w:asciiTheme="majorHAnsi" w:eastAsiaTheme="majorEastAsia" w:hAnsiTheme="majorHAnsi" w:cstheme="majorBidi"/>
      <w:i/>
      <w:iCs/>
      <w:color w:val="11826C" w:themeColor="accent1" w:themeShade="BF"/>
    </w:rPr>
  </w:style>
  <w:style w:type="character" w:customStyle="1" w:styleId="Heading5Char">
    <w:name w:val="Heading 5 Char"/>
    <w:basedOn w:val="DefaultParagraphFont"/>
    <w:link w:val="Heading5"/>
    <w:uiPriority w:val="9"/>
    <w:semiHidden/>
    <w:rsid w:val="002C2563"/>
    <w:rPr>
      <w:rFonts w:asciiTheme="majorHAnsi" w:eastAsiaTheme="majorEastAsia" w:hAnsiTheme="majorHAnsi" w:cstheme="majorBidi"/>
      <w:color w:val="11826C" w:themeColor="accent1" w:themeShade="BF"/>
    </w:rPr>
  </w:style>
  <w:style w:type="character" w:customStyle="1" w:styleId="Heading6Char">
    <w:name w:val="Heading 6 Char"/>
    <w:basedOn w:val="DefaultParagraphFont"/>
    <w:link w:val="Heading6"/>
    <w:uiPriority w:val="9"/>
    <w:semiHidden/>
    <w:rsid w:val="002C2563"/>
    <w:rPr>
      <w:rFonts w:asciiTheme="majorHAnsi" w:eastAsiaTheme="majorEastAsia" w:hAnsiTheme="majorHAnsi" w:cstheme="majorBidi"/>
      <w:color w:val="0B5648" w:themeColor="accent1" w:themeShade="7F"/>
    </w:rPr>
  </w:style>
  <w:style w:type="character" w:customStyle="1" w:styleId="Heading7Char">
    <w:name w:val="Heading 7 Char"/>
    <w:basedOn w:val="DefaultParagraphFont"/>
    <w:link w:val="Heading7"/>
    <w:uiPriority w:val="9"/>
    <w:semiHidden/>
    <w:rsid w:val="002C2563"/>
    <w:rPr>
      <w:rFonts w:asciiTheme="majorHAnsi" w:eastAsiaTheme="majorEastAsia" w:hAnsiTheme="majorHAnsi" w:cstheme="majorBidi"/>
      <w:i/>
      <w:iCs/>
      <w:color w:val="0B5648" w:themeColor="accent1" w:themeShade="7F"/>
    </w:rPr>
  </w:style>
  <w:style w:type="character" w:customStyle="1" w:styleId="Heading8Char">
    <w:name w:val="Heading 8 Char"/>
    <w:basedOn w:val="DefaultParagraphFont"/>
    <w:link w:val="Heading8"/>
    <w:uiPriority w:val="9"/>
    <w:semiHidden/>
    <w:rsid w:val="002C256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C256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C2563"/>
  </w:style>
  <w:style w:type="paragraph" w:styleId="HTMLAddress">
    <w:name w:val="HTML Address"/>
    <w:basedOn w:val="Normal"/>
    <w:link w:val="HTMLAddressChar"/>
    <w:uiPriority w:val="99"/>
    <w:semiHidden/>
    <w:unhideWhenUsed/>
    <w:rsid w:val="002C2563"/>
    <w:pPr>
      <w:spacing w:after="0" w:line="240" w:lineRule="auto"/>
    </w:pPr>
    <w:rPr>
      <w:i/>
      <w:iCs/>
    </w:rPr>
  </w:style>
  <w:style w:type="character" w:customStyle="1" w:styleId="HTMLAddressChar">
    <w:name w:val="HTML Address Char"/>
    <w:basedOn w:val="DefaultParagraphFont"/>
    <w:link w:val="HTMLAddress"/>
    <w:uiPriority w:val="99"/>
    <w:semiHidden/>
    <w:rsid w:val="002C2563"/>
    <w:rPr>
      <w:i/>
      <w:iCs/>
    </w:rPr>
  </w:style>
  <w:style w:type="character" w:styleId="HTMLCite">
    <w:name w:val="HTML Cite"/>
    <w:basedOn w:val="DefaultParagraphFont"/>
    <w:uiPriority w:val="99"/>
    <w:semiHidden/>
    <w:unhideWhenUsed/>
    <w:rsid w:val="002C2563"/>
    <w:rPr>
      <w:i/>
      <w:iCs/>
    </w:rPr>
  </w:style>
  <w:style w:type="character" w:styleId="HTMLCode">
    <w:name w:val="HTML Code"/>
    <w:basedOn w:val="DefaultParagraphFont"/>
    <w:uiPriority w:val="99"/>
    <w:semiHidden/>
    <w:unhideWhenUsed/>
    <w:rsid w:val="002C2563"/>
    <w:rPr>
      <w:rFonts w:ascii="Consolas" w:hAnsi="Consolas"/>
      <w:sz w:val="22"/>
      <w:szCs w:val="20"/>
    </w:rPr>
  </w:style>
  <w:style w:type="character" w:styleId="HTMLDefinition">
    <w:name w:val="HTML Definition"/>
    <w:basedOn w:val="DefaultParagraphFont"/>
    <w:uiPriority w:val="99"/>
    <w:semiHidden/>
    <w:unhideWhenUsed/>
    <w:rsid w:val="002C2563"/>
    <w:rPr>
      <w:i/>
      <w:iCs/>
    </w:rPr>
  </w:style>
  <w:style w:type="character" w:styleId="HTMLKeyboard">
    <w:name w:val="HTML Keyboard"/>
    <w:basedOn w:val="DefaultParagraphFont"/>
    <w:uiPriority w:val="99"/>
    <w:semiHidden/>
    <w:unhideWhenUsed/>
    <w:rsid w:val="002C2563"/>
    <w:rPr>
      <w:rFonts w:ascii="Consolas" w:hAnsi="Consolas"/>
      <w:sz w:val="22"/>
      <w:szCs w:val="20"/>
    </w:rPr>
  </w:style>
  <w:style w:type="paragraph" w:styleId="HTMLPreformatted">
    <w:name w:val="HTML Preformatted"/>
    <w:basedOn w:val="Normal"/>
    <w:link w:val="HTMLPreformattedChar"/>
    <w:uiPriority w:val="99"/>
    <w:semiHidden/>
    <w:unhideWhenUsed/>
    <w:rsid w:val="002C256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C2563"/>
    <w:rPr>
      <w:rFonts w:ascii="Consolas" w:hAnsi="Consolas"/>
      <w:szCs w:val="20"/>
    </w:rPr>
  </w:style>
  <w:style w:type="character" w:styleId="HTMLSample">
    <w:name w:val="HTML Sample"/>
    <w:basedOn w:val="DefaultParagraphFont"/>
    <w:uiPriority w:val="99"/>
    <w:semiHidden/>
    <w:unhideWhenUsed/>
    <w:rsid w:val="002C2563"/>
    <w:rPr>
      <w:rFonts w:ascii="Consolas" w:hAnsi="Consolas"/>
      <w:sz w:val="24"/>
      <w:szCs w:val="24"/>
    </w:rPr>
  </w:style>
  <w:style w:type="character" w:styleId="HTMLTypewriter">
    <w:name w:val="HTML Typewriter"/>
    <w:basedOn w:val="DefaultParagraphFont"/>
    <w:uiPriority w:val="99"/>
    <w:semiHidden/>
    <w:unhideWhenUsed/>
    <w:rsid w:val="002C2563"/>
    <w:rPr>
      <w:rFonts w:ascii="Consolas" w:hAnsi="Consolas"/>
      <w:sz w:val="22"/>
      <w:szCs w:val="20"/>
    </w:rPr>
  </w:style>
  <w:style w:type="character" w:styleId="HTMLVariable">
    <w:name w:val="HTML Variable"/>
    <w:basedOn w:val="DefaultParagraphFont"/>
    <w:uiPriority w:val="99"/>
    <w:semiHidden/>
    <w:unhideWhenUsed/>
    <w:rsid w:val="002C2563"/>
    <w:rPr>
      <w:i/>
      <w:iCs/>
    </w:rPr>
  </w:style>
  <w:style w:type="character" w:styleId="Hyperlink">
    <w:name w:val="Hyperlink"/>
    <w:basedOn w:val="DefaultParagraphFont"/>
    <w:uiPriority w:val="99"/>
    <w:semiHidden/>
    <w:unhideWhenUsed/>
    <w:rsid w:val="00CD5E29"/>
    <w:rPr>
      <w:color w:val="11698B" w:themeColor="accent4" w:themeShade="BF"/>
      <w:u w:val="single"/>
    </w:rPr>
  </w:style>
  <w:style w:type="paragraph" w:styleId="Index1">
    <w:name w:val="index 1"/>
    <w:basedOn w:val="Normal"/>
    <w:next w:val="Normal"/>
    <w:autoRedefine/>
    <w:uiPriority w:val="99"/>
    <w:semiHidden/>
    <w:unhideWhenUsed/>
    <w:rsid w:val="002C2563"/>
    <w:pPr>
      <w:spacing w:after="0" w:line="240" w:lineRule="auto"/>
      <w:ind w:left="220" w:hanging="220"/>
    </w:pPr>
  </w:style>
  <w:style w:type="paragraph" w:styleId="Index2">
    <w:name w:val="index 2"/>
    <w:basedOn w:val="Normal"/>
    <w:next w:val="Normal"/>
    <w:autoRedefine/>
    <w:uiPriority w:val="99"/>
    <w:semiHidden/>
    <w:unhideWhenUsed/>
    <w:rsid w:val="002C2563"/>
    <w:pPr>
      <w:spacing w:after="0" w:line="240" w:lineRule="auto"/>
      <w:ind w:left="440" w:hanging="220"/>
    </w:pPr>
  </w:style>
  <w:style w:type="paragraph" w:styleId="Index3">
    <w:name w:val="index 3"/>
    <w:basedOn w:val="Normal"/>
    <w:next w:val="Normal"/>
    <w:autoRedefine/>
    <w:uiPriority w:val="99"/>
    <w:semiHidden/>
    <w:unhideWhenUsed/>
    <w:rsid w:val="002C2563"/>
    <w:pPr>
      <w:spacing w:after="0" w:line="240" w:lineRule="auto"/>
      <w:ind w:left="660" w:hanging="220"/>
    </w:pPr>
  </w:style>
  <w:style w:type="paragraph" w:styleId="Index4">
    <w:name w:val="index 4"/>
    <w:basedOn w:val="Normal"/>
    <w:next w:val="Normal"/>
    <w:autoRedefine/>
    <w:uiPriority w:val="99"/>
    <w:semiHidden/>
    <w:unhideWhenUsed/>
    <w:rsid w:val="002C2563"/>
    <w:pPr>
      <w:spacing w:after="0" w:line="240" w:lineRule="auto"/>
      <w:ind w:left="880" w:hanging="220"/>
    </w:pPr>
  </w:style>
  <w:style w:type="paragraph" w:styleId="Index5">
    <w:name w:val="index 5"/>
    <w:basedOn w:val="Normal"/>
    <w:next w:val="Normal"/>
    <w:autoRedefine/>
    <w:uiPriority w:val="99"/>
    <w:semiHidden/>
    <w:unhideWhenUsed/>
    <w:rsid w:val="002C2563"/>
    <w:pPr>
      <w:spacing w:after="0" w:line="240" w:lineRule="auto"/>
      <w:ind w:left="1100" w:hanging="220"/>
    </w:pPr>
  </w:style>
  <w:style w:type="paragraph" w:styleId="Index6">
    <w:name w:val="index 6"/>
    <w:basedOn w:val="Normal"/>
    <w:next w:val="Normal"/>
    <w:autoRedefine/>
    <w:uiPriority w:val="99"/>
    <w:semiHidden/>
    <w:unhideWhenUsed/>
    <w:rsid w:val="002C2563"/>
    <w:pPr>
      <w:spacing w:after="0" w:line="240" w:lineRule="auto"/>
      <w:ind w:left="1320" w:hanging="220"/>
    </w:pPr>
  </w:style>
  <w:style w:type="paragraph" w:styleId="Index7">
    <w:name w:val="index 7"/>
    <w:basedOn w:val="Normal"/>
    <w:next w:val="Normal"/>
    <w:autoRedefine/>
    <w:uiPriority w:val="99"/>
    <w:semiHidden/>
    <w:unhideWhenUsed/>
    <w:rsid w:val="002C2563"/>
    <w:pPr>
      <w:spacing w:after="0" w:line="240" w:lineRule="auto"/>
      <w:ind w:left="1540" w:hanging="220"/>
    </w:pPr>
  </w:style>
  <w:style w:type="paragraph" w:styleId="Index8">
    <w:name w:val="index 8"/>
    <w:basedOn w:val="Normal"/>
    <w:next w:val="Normal"/>
    <w:autoRedefine/>
    <w:uiPriority w:val="99"/>
    <w:semiHidden/>
    <w:unhideWhenUsed/>
    <w:rsid w:val="002C2563"/>
    <w:pPr>
      <w:spacing w:after="0" w:line="240" w:lineRule="auto"/>
      <w:ind w:left="1760" w:hanging="220"/>
    </w:pPr>
  </w:style>
  <w:style w:type="paragraph" w:styleId="Index9">
    <w:name w:val="index 9"/>
    <w:basedOn w:val="Normal"/>
    <w:next w:val="Normal"/>
    <w:autoRedefine/>
    <w:uiPriority w:val="99"/>
    <w:semiHidden/>
    <w:unhideWhenUsed/>
    <w:rsid w:val="002C2563"/>
    <w:pPr>
      <w:spacing w:after="0" w:line="240" w:lineRule="auto"/>
      <w:ind w:left="1980" w:hanging="220"/>
    </w:pPr>
  </w:style>
  <w:style w:type="paragraph" w:styleId="IndexHeading">
    <w:name w:val="index heading"/>
    <w:basedOn w:val="Normal"/>
    <w:next w:val="Index1"/>
    <w:uiPriority w:val="99"/>
    <w:semiHidden/>
    <w:unhideWhenUsed/>
    <w:rsid w:val="002C256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D5E29"/>
    <w:rPr>
      <w:i/>
      <w:iCs/>
      <w:color w:val="11826C" w:themeColor="accent1" w:themeShade="BF"/>
    </w:rPr>
  </w:style>
  <w:style w:type="paragraph" w:styleId="IntenseQuote">
    <w:name w:val="Intense Quote"/>
    <w:basedOn w:val="Normal"/>
    <w:next w:val="Normal"/>
    <w:link w:val="IntenseQuoteChar"/>
    <w:uiPriority w:val="30"/>
    <w:semiHidden/>
    <w:unhideWhenUsed/>
    <w:qFormat/>
    <w:rsid w:val="00CD5E29"/>
    <w:pPr>
      <w:pBdr>
        <w:top w:val="single" w:sz="4" w:space="10" w:color="17AE92" w:themeColor="accent1"/>
        <w:bottom w:val="single" w:sz="4" w:space="10" w:color="17AE92" w:themeColor="accent1"/>
      </w:pBdr>
      <w:spacing w:before="360" w:after="360"/>
      <w:ind w:left="864" w:right="864"/>
      <w:jc w:val="center"/>
    </w:pPr>
    <w:rPr>
      <w:i/>
      <w:iCs/>
      <w:color w:val="11826C" w:themeColor="accent1" w:themeShade="BF"/>
    </w:rPr>
  </w:style>
  <w:style w:type="character" w:customStyle="1" w:styleId="IntenseQuoteChar">
    <w:name w:val="Intense Quote Char"/>
    <w:basedOn w:val="DefaultParagraphFont"/>
    <w:link w:val="IntenseQuote"/>
    <w:uiPriority w:val="30"/>
    <w:semiHidden/>
    <w:rsid w:val="00CD5E29"/>
    <w:rPr>
      <w:i/>
      <w:iCs/>
      <w:color w:val="11826C" w:themeColor="accent1" w:themeShade="BF"/>
    </w:rPr>
  </w:style>
  <w:style w:type="character" w:styleId="IntenseReference">
    <w:name w:val="Intense Reference"/>
    <w:basedOn w:val="DefaultParagraphFont"/>
    <w:uiPriority w:val="32"/>
    <w:semiHidden/>
    <w:unhideWhenUsed/>
    <w:qFormat/>
    <w:rsid w:val="00CD5E29"/>
    <w:rPr>
      <w:b/>
      <w:bCs/>
      <w:caps w:val="0"/>
      <w:smallCaps/>
      <w:color w:val="11826C" w:themeColor="accent1" w:themeShade="BF"/>
      <w:spacing w:val="5"/>
    </w:rPr>
  </w:style>
  <w:style w:type="table" w:styleId="LightGrid">
    <w:name w:val="Light Grid"/>
    <w:basedOn w:val="TableNormal"/>
    <w:uiPriority w:val="62"/>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18" w:space="0" w:color="17AE92" w:themeColor="accent1"/>
          <w:right w:val="single" w:sz="8" w:space="0" w:color="17AE92" w:themeColor="accent1"/>
          <w:insideH w:val="nil"/>
          <w:insideV w:val="single" w:sz="8" w:space="0" w:color="17AE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insideH w:val="nil"/>
          <w:insideV w:val="single" w:sz="8" w:space="0" w:color="17AE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shd w:val="clear" w:color="auto" w:fill="BAF6EA" w:themeFill="accent1" w:themeFillTint="3F"/>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shd w:val="clear" w:color="auto" w:fill="BAF6EA" w:themeFill="accent1" w:themeFillTint="3F"/>
      </w:tcPr>
    </w:tblStylePr>
    <w:tblStylePr w:type="band2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tcPr>
    </w:tblStylePr>
  </w:style>
  <w:style w:type="table" w:styleId="LightGridAccent2">
    <w:name w:val="Light Grid Accent 2"/>
    <w:basedOn w:val="TableNormal"/>
    <w:uiPriority w:val="62"/>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18" w:space="0" w:color="F7A23F" w:themeColor="accent2"/>
          <w:right w:val="single" w:sz="8" w:space="0" w:color="F7A23F" w:themeColor="accent2"/>
          <w:insideH w:val="nil"/>
          <w:insideV w:val="single" w:sz="8" w:space="0" w:color="F7A23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insideH w:val="nil"/>
          <w:insideV w:val="single" w:sz="8" w:space="0" w:color="F7A23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shd w:val="clear" w:color="auto" w:fill="FDE7CF" w:themeFill="accent2" w:themeFillTint="3F"/>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shd w:val="clear" w:color="auto" w:fill="FDE7CF" w:themeFill="accent2" w:themeFillTint="3F"/>
      </w:tcPr>
    </w:tblStylePr>
    <w:tblStylePr w:type="band2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tcPr>
    </w:tblStylePr>
  </w:style>
  <w:style w:type="table" w:styleId="LightGridAccent3">
    <w:name w:val="Light Grid Accent 3"/>
    <w:basedOn w:val="TableNormal"/>
    <w:uiPriority w:val="62"/>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18" w:space="0" w:color="6F7E84" w:themeColor="accent3"/>
          <w:right w:val="single" w:sz="8" w:space="0" w:color="6F7E84" w:themeColor="accent3"/>
          <w:insideH w:val="nil"/>
          <w:insideV w:val="single" w:sz="8" w:space="0" w:color="6F7E8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insideH w:val="nil"/>
          <w:insideV w:val="single" w:sz="8" w:space="0" w:color="6F7E8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shd w:val="clear" w:color="auto" w:fill="DBDFE1" w:themeFill="accent3" w:themeFillTint="3F"/>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shd w:val="clear" w:color="auto" w:fill="DBDFE1" w:themeFill="accent3" w:themeFillTint="3F"/>
      </w:tcPr>
    </w:tblStylePr>
    <w:tblStylePr w:type="band2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tcPr>
    </w:tblStylePr>
  </w:style>
  <w:style w:type="table" w:styleId="LightGridAccent4">
    <w:name w:val="Light Grid Accent 4"/>
    <w:basedOn w:val="TableNormal"/>
    <w:uiPriority w:val="62"/>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18" w:space="0" w:color="178DBB" w:themeColor="accent4"/>
          <w:right w:val="single" w:sz="8" w:space="0" w:color="178DBB" w:themeColor="accent4"/>
          <w:insideH w:val="nil"/>
          <w:insideV w:val="single" w:sz="8" w:space="0" w:color="178DB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insideH w:val="nil"/>
          <w:insideV w:val="single" w:sz="8" w:space="0" w:color="178DB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shd w:val="clear" w:color="auto" w:fill="BCE6F7" w:themeFill="accent4" w:themeFillTint="3F"/>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shd w:val="clear" w:color="auto" w:fill="BCE6F7" w:themeFill="accent4" w:themeFillTint="3F"/>
      </w:tcPr>
    </w:tblStylePr>
    <w:tblStylePr w:type="band2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tcPr>
    </w:tblStylePr>
  </w:style>
  <w:style w:type="table" w:styleId="LightGridAccent5">
    <w:name w:val="Light Grid Accent 5"/>
    <w:basedOn w:val="TableNormal"/>
    <w:uiPriority w:val="62"/>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18" w:space="0" w:color="E3584E" w:themeColor="accent5"/>
          <w:right w:val="single" w:sz="8" w:space="0" w:color="E3584E" w:themeColor="accent5"/>
          <w:insideH w:val="nil"/>
          <w:insideV w:val="single" w:sz="8" w:space="0" w:color="E3584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insideH w:val="nil"/>
          <w:insideV w:val="single" w:sz="8" w:space="0" w:color="E3584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shd w:val="clear" w:color="auto" w:fill="F8D5D3" w:themeFill="accent5" w:themeFillTint="3F"/>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shd w:val="clear" w:color="auto" w:fill="F8D5D3" w:themeFill="accent5" w:themeFillTint="3F"/>
      </w:tcPr>
    </w:tblStylePr>
    <w:tblStylePr w:type="band2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tcPr>
    </w:tblStylePr>
  </w:style>
  <w:style w:type="table" w:styleId="LightGridAccent6">
    <w:name w:val="Light Grid Accent 6"/>
    <w:basedOn w:val="TableNormal"/>
    <w:uiPriority w:val="62"/>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18" w:space="0" w:color="6FB344" w:themeColor="accent6"/>
          <w:right w:val="single" w:sz="8" w:space="0" w:color="6FB344" w:themeColor="accent6"/>
          <w:insideH w:val="nil"/>
          <w:insideV w:val="single" w:sz="8" w:space="0" w:color="6FB3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insideH w:val="nil"/>
          <w:insideV w:val="single" w:sz="8" w:space="0" w:color="6FB3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shd w:val="clear" w:color="auto" w:fill="DBEDCF" w:themeFill="accent6" w:themeFillTint="3F"/>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shd w:val="clear" w:color="auto" w:fill="DBEDCF" w:themeFill="accent6" w:themeFillTint="3F"/>
      </w:tcPr>
    </w:tblStylePr>
    <w:tblStylePr w:type="band2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tcPr>
    </w:tblStylePr>
  </w:style>
  <w:style w:type="table" w:styleId="LightList">
    <w:name w:val="Light List"/>
    <w:basedOn w:val="TableNormal"/>
    <w:uiPriority w:val="61"/>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pPr>
        <w:spacing w:before="0" w:after="0" w:line="240" w:lineRule="auto"/>
      </w:pPr>
      <w:rPr>
        <w:b/>
        <w:bCs/>
        <w:color w:val="FFFFFF" w:themeColor="background1"/>
      </w:rPr>
      <w:tblPr/>
      <w:tcPr>
        <w:shd w:val="clear" w:color="auto" w:fill="17AE92" w:themeFill="accent1"/>
      </w:tcPr>
    </w:tblStylePr>
    <w:tblStylePr w:type="lastRow">
      <w:pPr>
        <w:spacing w:before="0" w:after="0" w:line="240" w:lineRule="auto"/>
      </w:pPr>
      <w:rPr>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tcBorders>
      </w:tcPr>
    </w:tblStylePr>
    <w:tblStylePr w:type="firstCol">
      <w:rPr>
        <w:b/>
        <w:bCs/>
      </w:rPr>
    </w:tblStylePr>
    <w:tblStylePr w:type="lastCol">
      <w:rPr>
        <w:b/>
        <w:bCs/>
      </w:r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style>
  <w:style w:type="table" w:styleId="LightListAccent2">
    <w:name w:val="Light List Accent 2"/>
    <w:basedOn w:val="TableNormal"/>
    <w:uiPriority w:val="61"/>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pPr>
        <w:spacing w:before="0" w:after="0" w:line="240" w:lineRule="auto"/>
      </w:pPr>
      <w:rPr>
        <w:b/>
        <w:bCs/>
        <w:color w:val="FFFFFF" w:themeColor="background1"/>
      </w:rPr>
      <w:tblPr/>
      <w:tcPr>
        <w:shd w:val="clear" w:color="auto" w:fill="F7A23F" w:themeFill="accent2"/>
      </w:tcPr>
    </w:tblStylePr>
    <w:tblStylePr w:type="lastRow">
      <w:pPr>
        <w:spacing w:before="0" w:after="0" w:line="240" w:lineRule="auto"/>
      </w:pPr>
      <w:rPr>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tcBorders>
      </w:tcPr>
    </w:tblStylePr>
    <w:tblStylePr w:type="firstCol">
      <w:rPr>
        <w:b/>
        <w:bCs/>
      </w:rPr>
    </w:tblStylePr>
    <w:tblStylePr w:type="lastCol">
      <w:rPr>
        <w:b/>
        <w:bCs/>
      </w:r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style>
  <w:style w:type="table" w:styleId="LightListAccent3">
    <w:name w:val="Light List Accent 3"/>
    <w:basedOn w:val="TableNormal"/>
    <w:uiPriority w:val="61"/>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pPr>
        <w:spacing w:before="0" w:after="0" w:line="240" w:lineRule="auto"/>
      </w:pPr>
      <w:rPr>
        <w:b/>
        <w:bCs/>
        <w:color w:val="FFFFFF" w:themeColor="background1"/>
      </w:rPr>
      <w:tblPr/>
      <w:tcPr>
        <w:shd w:val="clear" w:color="auto" w:fill="6F7E84" w:themeFill="accent3"/>
      </w:tcPr>
    </w:tblStylePr>
    <w:tblStylePr w:type="lastRow">
      <w:pPr>
        <w:spacing w:before="0" w:after="0" w:line="240" w:lineRule="auto"/>
      </w:pPr>
      <w:rPr>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tcBorders>
      </w:tcPr>
    </w:tblStylePr>
    <w:tblStylePr w:type="firstCol">
      <w:rPr>
        <w:b/>
        <w:bCs/>
      </w:rPr>
    </w:tblStylePr>
    <w:tblStylePr w:type="lastCol">
      <w:rPr>
        <w:b/>
        <w:bCs/>
      </w:r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style>
  <w:style w:type="table" w:styleId="LightListAccent4">
    <w:name w:val="Light List Accent 4"/>
    <w:basedOn w:val="TableNormal"/>
    <w:uiPriority w:val="61"/>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pPr>
        <w:spacing w:before="0" w:after="0" w:line="240" w:lineRule="auto"/>
      </w:pPr>
      <w:rPr>
        <w:b/>
        <w:bCs/>
        <w:color w:val="FFFFFF" w:themeColor="background1"/>
      </w:rPr>
      <w:tblPr/>
      <w:tcPr>
        <w:shd w:val="clear" w:color="auto" w:fill="178DBB" w:themeFill="accent4"/>
      </w:tcPr>
    </w:tblStylePr>
    <w:tblStylePr w:type="lastRow">
      <w:pPr>
        <w:spacing w:before="0" w:after="0" w:line="240" w:lineRule="auto"/>
      </w:pPr>
      <w:rPr>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tcBorders>
      </w:tcPr>
    </w:tblStylePr>
    <w:tblStylePr w:type="firstCol">
      <w:rPr>
        <w:b/>
        <w:bCs/>
      </w:rPr>
    </w:tblStylePr>
    <w:tblStylePr w:type="lastCol">
      <w:rPr>
        <w:b/>
        <w:bCs/>
      </w:r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style>
  <w:style w:type="table" w:styleId="LightListAccent5">
    <w:name w:val="Light List Accent 5"/>
    <w:basedOn w:val="TableNormal"/>
    <w:uiPriority w:val="61"/>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pPr>
        <w:spacing w:before="0" w:after="0" w:line="240" w:lineRule="auto"/>
      </w:pPr>
      <w:rPr>
        <w:b/>
        <w:bCs/>
        <w:color w:val="FFFFFF" w:themeColor="background1"/>
      </w:rPr>
      <w:tblPr/>
      <w:tcPr>
        <w:shd w:val="clear" w:color="auto" w:fill="E3584E" w:themeFill="accent5"/>
      </w:tcPr>
    </w:tblStylePr>
    <w:tblStylePr w:type="lastRow">
      <w:pPr>
        <w:spacing w:before="0" w:after="0" w:line="240" w:lineRule="auto"/>
      </w:pPr>
      <w:rPr>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tcBorders>
      </w:tcPr>
    </w:tblStylePr>
    <w:tblStylePr w:type="firstCol">
      <w:rPr>
        <w:b/>
        <w:bCs/>
      </w:rPr>
    </w:tblStylePr>
    <w:tblStylePr w:type="lastCol">
      <w:rPr>
        <w:b/>
        <w:bCs/>
      </w:r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style>
  <w:style w:type="table" w:styleId="LightListAccent6">
    <w:name w:val="Light List Accent 6"/>
    <w:basedOn w:val="TableNormal"/>
    <w:uiPriority w:val="61"/>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pPr>
        <w:spacing w:before="0" w:after="0" w:line="240" w:lineRule="auto"/>
      </w:pPr>
      <w:rPr>
        <w:b/>
        <w:bCs/>
        <w:color w:val="FFFFFF" w:themeColor="background1"/>
      </w:rPr>
      <w:tblPr/>
      <w:tcPr>
        <w:shd w:val="clear" w:color="auto" w:fill="6FB344" w:themeFill="accent6"/>
      </w:tcPr>
    </w:tblStylePr>
    <w:tblStylePr w:type="lastRow">
      <w:pPr>
        <w:spacing w:before="0" w:after="0" w:line="240" w:lineRule="auto"/>
      </w:pPr>
      <w:rPr>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tcBorders>
      </w:tcPr>
    </w:tblStylePr>
    <w:tblStylePr w:type="firstCol">
      <w:rPr>
        <w:b/>
        <w:bCs/>
      </w:rPr>
    </w:tblStylePr>
    <w:tblStylePr w:type="lastCol">
      <w:rPr>
        <w:b/>
        <w:bCs/>
      </w:r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style>
  <w:style w:type="table" w:styleId="LightShading">
    <w:name w:val="Light Shading"/>
    <w:basedOn w:val="TableNormal"/>
    <w:uiPriority w:val="60"/>
    <w:semiHidden/>
    <w:unhideWhenUsed/>
    <w:rsid w:val="002C256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C2563"/>
    <w:pPr>
      <w:spacing w:after="0" w:line="240" w:lineRule="auto"/>
    </w:pPr>
    <w:rPr>
      <w:color w:val="11826C" w:themeColor="accent1" w:themeShade="BF"/>
    </w:rPr>
    <w:tblPr>
      <w:tblStyleRowBandSize w:val="1"/>
      <w:tblStyleColBandSize w:val="1"/>
      <w:tblBorders>
        <w:top w:val="single" w:sz="8" w:space="0" w:color="17AE92" w:themeColor="accent1"/>
        <w:bottom w:val="single" w:sz="8" w:space="0" w:color="17AE92" w:themeColor="accent1"/>
      </w:tblBorders>
    </w:tblPr>
    <w:tblStylePr w:type="fir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la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left w:val="nil"/>
          <w:right w:val="nil"/>
          <w:insideH w:val="nil"/>
          <w:insideV w:val="nil"/>
        </w:tcBorders>
        <w:shd w:val="clear" w:color="auto" w:fill="BAF6EA" w:themeFill="accent1" w:themeFillTint="3F"/>
      </w:tcPr>
    </w:tblStylePr>
  </w:style>
  <w:style w:type="table" w:styleId="LightShadingAccent2">
    <w:name w:val="Light Shading Accent 2"/>
    <w:basedOn w:val="TableNormal"/>
    <w:uiPriority w:val="60"/>
    <w:semiHidden/>
    <w:unhideWhenUsed/>
    <w:rsid w:val="002C2563"/>
    <w:pPr>
      <w:spacing w:after="0" w:line="240" w:lineRule="auto"/>
    </w:pPr>
    <w:rPr>
      <w:color w:val="DE7B09" w:themeColor="accent2" w:themeShade="BF"/>
    </w:rPr>
    <w:tblPr>
      <w:tblStyleRowBandSize w:val="1"/>
      <w:tblStyleColBandSize w:val="1"/>
      <w:tblBorders>
        <w:top w:val="single" w:sz="8" w:space="0" w:color="F7A23F" w:themeColor="accent2"/>
        <w:bottom w:val="single" w:sz="8" w:space="0" w:color="F7A23F" w:themeColor="accent2"/>
      </w:tblBorders>
    </w:tblPr>
    <w:tblStylePr w:type="fir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la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left w:val="nil"/>
          <w:right w:val="nil"/>
          <w:insideH w:val="nil"/>
          <w:insideV w:val="nil"/>
        </w:tcBorders>
        <w:shd w:val="clear" w:color="auto" w:fill="FDE7CF" w:themeFill="accent2" w:themeFillTint="3F"/>
      </w:tcPr>
    </w:tblStylePr>
  </w:style>
  <w:style w:type="table" w:styleId="LightShadingAccent3">
    <w:name w:val="Light Shading Accent 3"/>
    <w:basedOn w:val="TableNormal"/>
    <w:uiPriority w:val="60"/>
    <w:semiHidden/>
    <w:unhideWhenUsed/>
    <w:rsid w:val="002C2563"/>
    <w:pPr>
      <w:spacing w:after="0" w:line="240" w:lineRule="auto"/>
    </w:pPr>
    <w:rPr>
      <w:color w:val="535E62" w:themeColor="accent3" w:themeShade="BF"/>
    </w:rPr>
    <w:tblPr>
      <w:tblStyleRowBandSize w:val="1"/>
      <w:tblStyleColBandSize w:val="1"/>
      <w:tblBorders>
        <w:top w:val="single" w:sz="8" w:space="0" w:color="6F7E84" w:themeColor="accent3"/>
        <w:bottom w:val="single" w:sz="8" w:space="0" w:color="6F7E84" w:themeColor="accent3"/>
      </w:tblBorders>
    </w:tblPr>
    <w:tblStylePr w:type="fir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la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left w:val="nil"/>
          <w:right w:val="nil"/>
          <w:insideH w:val="nil"/>
          <w:insideV w:val="nil"/>
        </w:tcBorders>
        <w:shd w:val="clear" w:color="auto" w:fill="DBDFE1" w:themeFill="accent3" w:themeFillTint="3F"/>
      </w:tcPr>
    </w:tblStylePr>
  </w:style>
  <w:style w:type="table" w:styleId="LightShadingAccent4">
    <w:name w:val="Light Shading Accent 4"/>
    <w:basedOn w:val="TableNormal"/>
    <w:uiPriority w:val="60"/>
    <w:semiHidden/>
    <w:unhideWhenUsed/>
    <w:rsid w:val="002C2563"/>
    <w:pPr>
      <w:spacing w:after="0" w:line="240" w:lineRule="auto"/>
    </w:pPr>
    <w:rPr>
      <w:color w:val="11698B" w:themeColor="accent4" w:themeShade="BF"/>
    </w:rPr>
    <w:tblPr>
      <w:tblStyleRowBandSize w:val="1"/>
      <w:tblStyleColBandSize w:val="1"/>
      <w:tblBorders>
        <w:top w:val="single" w:sz="8" w:space="0" w:color="178DBB" w:themeColor="accent4"/>
        <w:bottom w:val="single" w:sz="8" w:space="0" w:color="178DBB" w:themeColor="accent4"/>
      </w:tblBorders>
    </w:tblPr>
    <w:tblStylePr w:type="fir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la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left w:val="nil"/>
          <w:right w:val="nil"/>
          <w:insideH w:val="nil"/>
          <w:insideV w:val="nil"/>
        </w:tcBorders>
        <w:shd w:val="clear" w:color="auto" w:fill="BCE6F7" w:themeFill="accent4" w:themeFillTint="3F"/>
      </w:tcPr>
    </w:tblStylePr>
  </w:style>
  <w:style w:type="table" w:styleId="LightShadingAccent5">
    <w:name w:val="Light Shading Accent 5"/>
    <w:basedOn w:val="TableNormal"/>
    <w:uiPriority w:val="60"/>
    <w:semiHidden/>
    <w:unhideWhenUsed/>
    <w:rsid w:val="002C2563"/>
    <w:pPr>
      <w:spacing w:after="0" w:line="240" w:lineRule="auto"/>
    </w:pPr>
    <w:rPr>
      <w:color w:val="C52A1F" w:themeColor="accent5" w:themeShade="BF"/>
    </w:rPr>
    <w:tblPr>
      <w:tblStyleRowBandSize w:val="1"/>
      <w:tblStyleColBandSize w:val="1"/>
      <w:tblBorders>
        <w:top w:val="single" w:sz="8" w:space="0" w:color="E3584E" w:themeColor="accent5"/>
        <w:bottom w:val="single" w:sz="8" w:space="0" w:color="E3584E" w:themeColor="accent5"/>
      </w:tblBorders>
    </w:tblPr>
    <w:tblStylePr w:type="fir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la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left w:val="nil"/>
          <w:right w:val="nil"/>
          <w:insideH w:val="nil"/>
          <w:insideV w:val="nil"/>
        </w:tcBorders>
        <w:shd w:val="clear" w:color="auto" w:fill="F8D5D3" w:themeFill="accent5" w:themeFillTint="3F"/>
      </w:tcPr>
    </w:tblStylePr>
  </w:style>
  <w:style w:type="table" w:styleId="LightShadingAccent6">
    <w:name w:val="Light Shading Accent 6"/>
    <w:basedOn w:val="TableNormal"/>
    <w:uiPriority w:val="60"/>
    <w:semiHidden/>
    <w:unhideWhenUsed/>
    <w:rsid w:val="002C2563"/>
    <w:pPr>
      <w:spacing w:after="0" w:line="240" w:lineRule="auto"/>
    </w:pPr>
    <w:rPr>
      <w:color w:val="528633" w:themeColor="accent6" w:themeShade="BF"/>
    </w:rPr>
    <w:tblPr>
      <w:tblStyleRowBandSize w:val="1"/>
      <w:tblStyleColBandSize w:val="1"/>
      <w:tblBorders>
        <w:top w:val="single" w:sz="8" w:space="0" w:color="6FB344" w:themeColor="accent6"/>
        <w:bottom w:val="single" w:sz="8" w:space="0" w:color="6FB344" w:themeColor="accent6"/>
      </w:tblBorders>
    </w:tblPr>
    <w:tblStylePr w:type="fir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la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left w:val="nil"/>
          <w:right w:val="nil"/>
          <w:insideH w:val="nil"/>
          <w:insideV w:val="nil"/>
        </w:tcBorders>
        <w:shd w:val="clear" w:color="auto" w:fill="DBEDCF" w:themeFill="accent6" w:themeFillTint="3F"/>
      </w:tcPr>
    </w:tblStylePr>
  </w:style>
  <w:style w:type="character" w:styleId="LineNumber">
    <w:name w:val="line number"/>
    <w:basedOn w:val="DefaultParagraphFont"/>
    <w:uiPriority w:val="99"/>
    <w:semiHidden/>
    <w:unhideWhenUsed/>
    <w:rsid w:val="002C2563"/>
  </w:style>
  <w:style w:type="paragraph" w:styleId="List">
    <w:name w:val="List"/>
    <w:basedOn w:val="Normal"/>
    <w:uiPriority w:val="99"/>
    <w:semiHidden/>
    <w:unhideWhenUsed/>
    <w:rsid w:val="002C2563"/>
    <w:pPr>
      <w:ind w:left="360" w:hanging="360"/>
      <w:contextualSpacing/>
    </w:pPr>
  </w:style>
  <w:style w:type="paragraph" w:styleId="List2">
    <w:name w:val="List 2"/>
    <w:basedOn w:val="Normal"/>
    <w:uiPriority w:val="99"/>
    <w:semiHidden/>
    <w:unhideWhenUsed/>
    <w:rsid w:val="002C2563"/>
    <w:pPr>
      <w:ind w:left="720" w:hanging="360"/>
      <w:contextualSpacing/>
    </w:pPr>
  </w:style>
  <w:style w:type="paragraph" w:styleId="List3">
    <w:name w:val="List 3"/>
    <w:basedOn w:val="Normal"/>
    <w:uiPriority w:val="99"/>
    <w:semiHidden/>
    <w:unhideWhenUsed/>
    <w:rsid w:val="002C2563"/>
    <w:pPr>
      <w:ind w:left="1080" w:hanging="360"/>
      <w:contextualSpacing/>
    </w:pPr>
  </w:style>
  <w:style w:type="paragraph" w:styleId="List4">
    <w:name w:val="List 4"/>
    <w:basedOn w:val="Normal"/>
    <w:uiPriority w:val="99"/>
    <w:semiHidden/>
    <w:unhideWhenUsed/>
    <w:rsid w:val="002C2563"/>
    <w:pPr>
      <w:ind w:left="1440" w:hanging="360"/>
      <w:contextualSpacing/>
    </w:pPr>
  </w:style>
  <w:style w:type="paragraph" w:styleId="List5">
    <w:name w:val="List 5"/>
    <w:basedOn w:val="Normal"/>
    <w:uiPriority w:val="99"/>
    <w:semiHidden/>
    <w:unhideWhenUsed/>
    <w:rsid w:val="002C2563"/>
    <w:pPr>
      <w:ind w:left="1800" w:hanging="360"/>
      <w:contextualSpacing/>
    </w:pPr>
  </w:style>
  <w:style w:type="paragraph" w:styleId="ListBullet">
    <w:name w:val="List Bullet"/>
    <w:basedOn w:val="Normal"/>
    <w:uiPriority w:val="99"/>
    <w:semiHidden/>
    <w:unhideWhenUsed/>
    <w:rsid w:val="002C2563"/>
    <w:pPr>
      <w:numPr>
        <w:numId w:val="1"/>
      </w:numPr>
      <w:contextualSpacing/>
    </w:pPr>
  </w:style>
  <w:style w:type="paragraph" w:styleId="ListBullet2">
    <w:name w:val="List Bullet 2"/>
    <w:basedOn w:val="Normal"/>
    <w:uiPriority w:val="99"/>
    <w:semiHidden/>
    <w:unhideWhenUsed/>
    <w:rsid w:val="002C2563"/>
    <w:pPr>
      <w:numPr>
        <w:numId w:val="2"/>
      </w:numPr>
      <w:contextualSpacing/>
    </w:pPr>
  </w:style>
  <w:style w:type="paragraph" w:styleId="ListBullet3">
    <w:name w:val="List Bullet 3"/>
    <w:basedOn w:val="Normal"/>
    <w:uiPriority w:val="99"/>
    <w:semiHidden/>
    <w:unhideWhenUsed/>
    <w:rsid w:val="002C2563"/>
    <w:pPr>
      <w:numPr>
        <w:numId w:val="3"/>
      </w:numPr>
      <w:contextualSpacing/>
    </w:pPr>
  </w:style>
  <w:style w:type="paragraph" w:styleId="ListBullet4">
    <w:name w:val="List Bullet 4"/>
    <w:basedOn w:val="Normal"/>
    <w:uiPriority w:val="99"/>
    <w:semiHidden/>
    <w:unhideWhenUsed/>
    <w:rsid w:val="002C2563"/>
    <w:pPr>
      <w:numPr>
        <w:numId w:val="4"/>
      </w:numPr>
      <w:contextualSpacing/>
    </w:pPr>
  </w:style>
  <w:style w:type="paragraph" w:styleId="ListBullet5">
    <w:name w:val="List Bullet 5"/>
    <w:basedOn w:val="Normal"/>
    <w:uiPriority w:val="99"/>
    <w:semiHidden/>
    <w:unhideWhenUsed/>
    <w:rsid w:val="002C2563"/>
    <w:pPr>
      <w:numPr>
        <w:numId w:val="5"/>
      </w:numPr>
      <w:contextualSpacing/>
    </w:pPr>
  </w:style>
  <w:style w:type="paragraph" w:styleId="ListContinue">
    <w:name w:val="List Continue"/>
    <w:basedOn w:val="Normal"/>
    <w:uiPriority w:val="99"/>
    <w:semiHidden/>
    <w:unhideWhenUsed/>
    <w:rsid w:val="002C2563"/>
    <w:pPr>
      <w:spacing w:after="120"/>
      <w:ind w:left="360"/>
      <w:contextualSpacing/>
    </w:pPr>
  </w:style>
  <w:style w:type="paragraph" w:styleId="ListContinue2">
    <w:name w:val="List Continue 2"/>
    <w:basedOn w:val="Normal"/>
    <w:uiPriority w:val="99"/>
    <w:semiHidden/>
    <w:unhideWhenUsed/>
    <w:rsid w:val="002C2563"/>
    <w:pPr>
      <w:spacing w:after="120"/>
      <w:ind w:left="720"/>
      <w:contextualSpacing/>
    </w:pPr>
  </w:style>
  <w:style w:type="paragraph" w:styleId="ListContinue3">
    <w:name w:val="List Continue 3"/>
    <w:basedOn w:val="Normal"/>
    <w:uiPriority w:val="99"/>
    <w:semiHidden/>
    <w:unhideWhenUsed/>
    <w:rsid w:val="002C2563"/>
    <w:pPr>
      <w:spacing w:after="120"/>
      <w:ind w:left="1080"/>
      <w:contextualSpacing/>
    </w:pPr>
  </w:style>
  <w:style w:type="paragraph" w:styleId="ListContinue4">
    <w:name w:val="List Continue 4"/>
    <w:basedOn w:val="Normal"/>
    <w:uiPriority w:val="99"/>
    <w:semiHidden/>
    <w:unhideWhenUsed/>
    <w:rsid w:val="002C2563"/>
    <w:pPr>
      <w:spacing w:after="120"/>
      <w:ind w:left="1440"/>
      <w:contextualSpacing/>
    </w:pPr>
  </w:style>
  <w:style w:type="paragraph" w:styleId="ListContinue5">
    <w:name w:val="List Continue 5"/>
    <w:basedOn w:val="Normal"/>
    <w:uiPriority w:val="99"/>
    <w:semiHidden/>
    <w:unhideWhenUsed/>
    <w:rsid w:val="002C2563"/>
    <w:pPr>
      <w:spacing w:after="120"/>
      <w:ind w:left="1800"/>
      <w:contextualSpacing/>
    </w:pPr>
  </w:style>
  <w:style w:type="paragraph" w:styleId="ListNumber">
    <w:name w:val="List Number"/>
    <w:basedOn w:val="Normal"/>
    <w:uiPriority w:val="99"/>
    <w:semiHidden/>
    <w:unhideWhenUsed/>
    <w:rsid w:val="002C2563"/>
    <w:pPr>
      <w:numPr>
        <w:numId w:val="6"/>
      </w:numPr>
      <w:contextualSpacing/>
    </w:pPr>
  </w:style>
  <w:style w:type="paragraph" w:styleId="ListNumber2">
    <w:name w:val="List Number 2"/>
    <w:basedOn w:val="Normal"/>
    <w:uiPriority w:val="99"/>
    <w:semiHidden/>
    <w:unhideWhenUsed/>
    <w:rsid w:val="002C2563"/>
    <w:pPr>
      <w:numPr>
        <w:numId w:val="7"/>
      </w:numPr>
      <w:contextualSpacing/>
    </w:pPr>
  </w:style>
  <w:style w:type="paragraph" w:styleId="ListNumber3">
    <w:name w:val="List Number 3"/>
    <w:basedOn w:val="Normal"/>
    <w:uiPriority w:val="99"/>
    <w:semiHidden/>
    <w:unhideWhenUsed/>
    <w:rsid w:val="002C2563"/>
    <w:pPr>
      <w:numPr>
        <w:numId w:val="8"/>
      </w:numPr>
      <w:contextualSpacing/>
    </w:pPr>
  </w:style>
  <w:style w:type="paragraph" w:styleId="ListNumber4">
    <w:name w:val="List Number 4"/>
    <w:basedOn w:val="Normal"/>
    <w:uiPriority w:val="99"/>
    <w:semiHidden/>
    <w:unhideWhenUsed/>
    <w:rsid w:val="002C2563"/>
    <w:pPr>
      <w:numPr>
        <w:numId w:val="9"/>
      </w:numPr>
      <w:contextualSpacing/>
    </w:pPr>
  </w:style>
  <w:style w:type="paragraph" w:styleId="ListNumber5">
    <w:name w:val="List Number 5"/>
    <w:basedOn w:val="Normal"/>
    <w:uiPriority w:val="99"/>
    <w:semiHidden/>
    <w:unhideWhenUsed/>
    <w:rsid w:val="002C2563"/>
    <w:pPr>
      <w:numPr>
        <w:numId w:val="10"/>
      </w:numPr>
      <w:contextualSpacing/>
    </w:pPr>
  </w:style>
  <w:style w:type="paragraph" w:styleId="ListParagraph">
    <w:name w:val="List Paragraph"/>
    <w:basedOn w:val="Normal"/>
    <w:uiPriority w:val="34"/>
    <w:unhideWhenUsed/>
    <w:qFormat/>
    <w:rsid w:val="002C2563"/>
    <w:pPr>
      <w:ind w:left="720"/>
      <w:contextualSpacing/>
    </w:pPr>
  </w:style>
  <w:style w:type="table" w:customStyle="1" w:styleId="ListTable1Light1">
    <w:name w:val="List Table 1 Light1"/>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58E9CD" w:themeColor="accent1" w:themeTint="99"/>
        </w:tcBorders>
      </w:tcPr>
    </w:tblStylePr>
    <w:tblStylePr w:type="lastRow">
      <w:rPr>
        <w:b/>
        <w:bCs/>
      </w:rPr>
      <w:tblPr/>
      <w:tcPr>
        <w:tcBorders>
          <w:top w:val="sing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customStyle="1" w:styleId="ListTable1Light-Accent21">
    <w:name w:val="List Table 1 Light - Accent 21"/>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FAC78B" w:themeColor="accent2" w:themeTint="99"/>
        </w:tcBorders>
      </w:tcPr>
    </w:tblStylePr>
    <w:tblStylePr w:type="lastRow">
      <w:rPr>
        <w:b/>
        <w:bCs/>
      </w:rPr>
      <w:tblPr/>
      <w:tcPr>
        <w:tcBorders>
          <w:top w:val="sing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customStyle="1" w:styleId="ListTable1Light-Accent31">
    <w:name w:val="List Table 1 Light - Accent 31"/>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A7B1B5" w:themeColor="accent3" w:themeTint="99"/>
        </w:tcBorders>
      </w:tcPr>
    </w:tblStylePr>
    <w:tblStylePr w:type="lastRow">
      <w:rPr>
        <w:b/>
        <w:bCs/>
      </w:rPr>
      <w:tblPr/>
      <w:tcPr>
        <w:tcBorders>
          <w:top w:val="sing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customStyle="1" w:styleId="ListTable1Light-Accent41">
    <w:name w:val="List Table 1 Light - Accent 41"/>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5EC3EB" w:themeColor="accent4" w:themeTint="99"/>
        </w:tcBorders>
      </w:tcPr>
    </w:tblStylePr>
    <w:tblStylePr w:type="lastRow">
      <w:rPr>
        <w:b/>
        <w:bCs/>
      </w:rPr>
      <w:tblPr/>
      <w:tcPr>
        <w:tcBorders>
          <w:top w:val="sing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customStyle="1" w:styleId="ListTable1Light-Accent51">
    <w:name w:val="List Table 1 Light - Accent 51"/>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EE9A94" w:themeColor="accent5" w:themeTint="99"/>
        </w:tcBorders>
      </w:tcPr>
    </w:tblStylePr>
    <w:tblStylePr w:type="lastRow">
      <w:rPr>
        <w:b/>
        <w:bCs/>
      </w:rPr>
      <w:tblPr/>
      <w:tcPr>
        <w:tcBorders>
          <w:top w:val="sing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customStyle="1" w:styleId="ListTable1Light-Accent61">
    <w:name w:val="List Table 1 Light - Accent 61"/>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A7D38C" w:themeColor="accent6" w:themeTint="99"/>
        </w:tcBorders>
      </w:tcPr>
    </w:tblStylePr>
    <w:tblStylePr w:type="lastRow">
      <w:rPr>
        <w:b/>
        <w:bCs/>
      </w:rPr>
      <w:tblPr/>
      <w:tcPr>
        <w:tcBorders>
          <w:top w:val="sing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customStyle="1" w:styleId="ListTable21">
    <w:name w:val="List Table 21"/>
    <w:basedOn w:val="TableNormal"/>
    <w:uiPriority w:val="47"/>
    <w:rsid w:val="002C256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2C2563"/>
    <w:pPr>
      <w:spacing w:after="0" w:line="240" w:lineRule="auto"/>
    </w:pPr>
    <w:tblPr>
      <w:tblStyleRowBandSize w:val="1"/>
      <w:tblStyleColBandSize w:val="1"/>
      <w:tblBorders>
        <w:top w:val="single" w:sz="4" w:space="0" w:color="58E9CD" w:themeColor="accent1" w:themeTint="99"/>
        <w:bottom w:val="single" w:sz="4" w:space="0" w:color="58E9CD" w:themeColor="accent1" w:themeTint="99"/>
        <w:insideH w:val="single" w:sz="4" w:space="0" w:color="58E9C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customStyle="1" w:styleId="ListTable2-Accent21">
    <w:name w:val="List Table 2 - Accent 21"/>
    <w:basedOn w:val="TableNormal"/>
    <w:uiPriority w:val="47"/>
    <w:rsid w:val="002C2563"/>
    <w:pPr>
      <w:spacing w:after="0" w:line="240" w:lineRule="auto"/>
    </w:pPr>
    <w:tblPr>
      <w:tblStyleRowBandSize w:val="1"/>
      <w:tblStyleColBandSize w:val="1"/>
      <w:tblBorders>
        <w:top w:val="single" w:sz="4" w:space="0" w:color="FAC78B" w:themeColor="accent2" w:themeTint="99"/>
        <w:bottom w:val="single" w:sz="4" w:space="0" w:color="FAC78B" w:themeColor="accent2" w:themeTint="99"/>
        <w:insideH w:val="single" w:sz="4" w:space="0" w:color="FAC78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customStyle="1" w:styleId="ListTable2-Accent31">
    <w:name w:val="List Table 2 - Accent 31"/>
    <w:basedOn w:val="TableNormal"/>
    <w:uiPriority w:val="47"/>
    <w:rsid w:val="002C2563"/>
    <w:pPr>
      <w:spacing w:after="0" w:line="240" w:lineRule="auto"/>
    </w:pPr>
    <w:tblPr>
      <w:tblStyleRowBandSize w:val="1"/>
      <w:tblStyleColBandSize w:val="1"/>
      <w:tblBorders>
        <w:top w:val="single" w:sz="4" w:space="0" w:color="A7B1B5" w:themeColor="accent3" w:themeTint="99"/>
        <w:bottom w:val="single" w:sz="4" w:space="0" w:color="A7B1B5" w:themeColor="accent3" w:themeTint="99"/>
        <w:insideH w:val="single" w:sz="4" w:space="0" w:color="A7B1B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customStyle="1" w:styleId="ListTable2-Accent41">
    <w:name w:val="List Table 2 - Accent 41"/>
    <w:basedOn w:val="TableNormal"/>
    <w:uiPriority w:val="47"/>
    <w:rsid w:val="002C2563"/>
    <w:pPr>
      <w:spacing w:after="0" w:line="240" w:lineRule="auto"/>
    </w:pPr>
    <w:tblPr>
      <w:tblStyleRowBandSize w:val="1"/>
      <w:tblStyleColBandSize w:val="1"/>
      <w:tblBorders>
        <w:top w:val="single" w:sz="4" w:space="0" w:color="5EC3EB" w:themeColor="accent4" w:themeTint="99"/>
        <w:bottom w:val="single" w:sz="4" w:space="0" w:color="5EC3EB" w:themeColor="accent4" w:themeTint="99"/>
        <w:insideH w:val="single" w:sz="4" w:space="0" w:color="5EC3E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customStyle="1" w:styleId="ListTable2-Accent51">
    <w:name w:val="List Table 2 - Accent 51"/>
    <w:basedOn w:val="TableNormal"/>
    <w:uiPriority w:val="47"/>
    <w:rsid w:val="002C2563"/>
    <w:pPr>
      <w:spacing w:after="0" w:line="240" w:lineRule="auto"/>
    </w:pPr>
    <w:tblPr>
      <w:tblStyleRowBandSize w:val="1"/>
      <w:tblStyleColBandSize w:val="1"/>
      <w:tblBorders>
        <w:top w:val="single" w:sz="4" w:space="0" w:color="EE9A94" w:themeColor="accent5" w:themeTint="99"/>
        <w:bottom w:val="single" w:sz="4" w:space="0" w:color="EE9A94" w:themeColor="accent5" w:themeTint="99"/>
        <w:insideH w:val="single" w:sz="4" w:space="0" w:color="EE9A9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customStyle="1" w:styleId="ListTable2-Accent61">
    <w:name w:val="List Table 2 - Accent 61"/>
    <w:basedOn w:val="TableNormal"/>
    <w:uiPriority w:val="47"/>
    <w:rsid w:val="002C2563"/>
    <w:pPr>
      <w:spacing w:after="0" w:line="240" w:lineRule="auto"/>
    </w:pPr>
    <w:tblPr>
      <w:tblStyleRowBandSize w:val="1"/>
      <w:tblStyleColBandSize w:val="1"/>
      <w:tblBorders>
        <w:top w:val="single" w:sz="4" w:space="0" w:color="A7D38C" w:themeColor="accent6" w:themeTint="99"/>
        <w:bottom w:val="single" w:sz="4" w:space="0" w:color="A7D38C" w:themeColor="accent6" w:themeTint="99"/>
        <w:insideH w:val="single" w:sz="4" w:space="0" w:color="A7D3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customStyle="1" w:styleId="ListTable31">
    <w:name w:val="List Table 31"/>
    <w:basedOn w:val="TableNormal"/>
    <w:uiPriority w:val="48"/>
    <w:rsid w:val="002C256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2C2563"/>
    <w:pPr>
      <w:spacing w:after="0" w:line="240" w:lineRule="auto"/>
    </w:pPr>
    <w:tblPr>
      <w:tblStyleRowBandSize w:val="1"/>
      <w:tblStyleColBandSize w:val="1"/>
      <w:tblBorders>
        <w:top w:val="single" w:sz="4" w:space="0" w:color="17AE92" w:themeColor="accent1"/>
        <w:left w:val="single" w:sz="4" w:space="0" w:color="17AE92" w:themeColor="accent1"/>
        <w:bottom w:val="single" w:sz="4" w:space="0" w:color="17AE92" w:themeColor="accent1"/>
        <w:right w:val="single" w:sz="4" w:space="0" w:color="17AE92" w:themeColor="accent1"/>
      </w:tblBorders>
    </w:tblPr>
    <w:tblStylePr w:type="firstRow">
      <w:rPr>
        <w:b/>
        <w:bCs/>
        <w:color w:val="FFFFFF" w:themeColor="background1"/>
      </w:rPr>
      <w:tblPr/>
      <w:tcPr>
        <w:shd w:val="clear" w:color="auto" w:fill="17AE92" w:themeFill="accent1"/>
      </w:tcPr>
    </w:tblStylePr>
    <w:tblStylePr w:type="lastRow">
      <w:rPr>
        <w:b/>
        <w:bCs/>
      </w:rPr>
      <w:tblPr/>
      <w:tcPr>
        <w:tcBorders>
          <w:top w:val="double" w:sz="4" w:space="0" w:color="17AE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AE92" w:themeColor="accent1"/>
          <w:right w:val="single" w:sz="4" w:space="0" w:color="17AE92" w:themeColor="accent1"/>
        </w:tcBorders>
      </w:tcPr>
    </w:tblStylePr>
    <w:tblStylePr w:type="band1Horz">
      <w:tblPr/>
      <w:tcPr>
        <w:tcBorders>
          <w:top w:val="single" w:sz="4" w:space="0" w:color="17AE92" w:themeColor="accent1"/>
          <w:bottom w:val="single" w:sz="4" w:space="0" w:color="17AE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AE92" w:themeColor="accent1"/>
          <w:left w:val="nil"/>
        </w:tcBorders>
      </w:tcPr>
    </w:tblStylePr>
    <w:tblStylePr w:type="swCell">
      <w:tblPr/>
      <w:tcPr>
        <w:tcBorders>
          <w:top w:val="double" w:sz="4" w:space="0" w:color="17AE92" w:themeColor="accent1"/>
          <w:right w:val="nil"/>
        </w:tcBorders>
      </w:tcPr>
    </w:tblStylePr>
  </w:style>
  <w:style w:type="table" w:customStyle="1" w:styleId="ListTable3-Accent21">
    <w:name w:val="List Table 3 - Accent 21"/>
    <w:basedOn w:val="TableNormal"/>
    <w:uiPriority w:val="48"/>
    <w:rsid w:val="002C2563"/>
    <w:pPr>
      <w:spacing w:after="0" w:line="240" w:lineRule="auto"/>
    </w:pPr>
    <w:tblPr>
      <w:tblStyleRowBandSize w:val="1"/>
      <w:tblStyleColBandSize w:val="1"/>
      <w:tblBorders>
        <w:top w:val="single" w:sz="4" w:space="0" w:color="F7A23F" w:themeColor="accent2"/>
        <w:left w:val="single" w:sz="4" w:space="0" w:color="F7A23F" w:themeColor="accent2"/>
        <w:bottom w:val="single" w:sz="4" w:space="0" w:color="F7A23F" w:themeColor="accent2"/>
        <w:right w:val="single" w:sz="4" w:space="0" w:color="F7A23F" w:themeColor="accent2"/>
      </w:tblBorders>
    </w:tblPr>
    <w:tblStylePr w:type="firstRow">
      <w:rPr>
        <w:b/>
        <w:bCs/>
        <w:color w:val="FFFFFF" w:themeColor="background1"/>
      </w:rPr>
      <w:tblPr/>
      <w:tcPr>
        <w:shd w:val="clear" w:color="auto" w:fill="F7A23F" w:themeFill="accent2"/>
      </w:tcPr>
    </w:tblStylePr>
    <w:tblStylePr w:type="lastRow">
      <w:rPr>
        <w:b/>
        <w:bCs/>
      </w:rPr>
      <w:tblPr/>
      <w:tcPr>
        <w:tcBorders>
          <w:top w:val="double" w:sz="4" w:space="0" w:color="F7A23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A23F" w:themeColor="accent2"/>
          <w:right w:val="single" w:sz="4" w:space="0" w:color="F7A23F" w:themeColor="accent2"/>
        </w:tcBorders>
      </w:tcPr>
    </w:tblStylePr>
    <w:tblStylePr w:type="band1Horz">
      <w:tblPr/>
      <w:tcPr>
        <w:tcBorders>
          <w:top w:val="single" w:sz="4" w:space="0" w:color="F7A23F" w:themeColor="accent2"/>
          <w:bottom w:val="single" w:sz="4" w:space="0" w:color="F7A23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A23F" w:themeColor="accent2"/>
          <w:left w:val="nil"/>
        </w:tcBorders>
      </w:tcPr>
    </w:tblStylePr>
    <w:tblStylePr w:type="swCell">
      <w:tblPr/>
      <w:tcPr>
        <w:tcBorders>
          <w:top w:val="double" w:sz="4" w:space="0" w:color="F7A23F" w:themeColor="accent2"/>
          <w:right w:val="nil"/>
        </w:tcBorders>
      </w:tcPr>
    </w:tblStylePr>
  </w:style>
  <w:style w:type="table" w:customStyle="1" w:styleId="ListTable3-Accent31">
    <w:name w:val="List Table 3 - Accent 31"/>
    <w:basedOn w:val="TableNormal"/>
    <w:uiPriority w:val="48"/>
    <w:rsid w:val="002C2563"/>
    <w:pPr>
      <w:spacing w:after="0" w:line="240" w:lineRule="auto"/>
    </w:pPr>
    <w:tblPr>
      <w:tblStyleRowBandSize w:val="1"/>
      <w:tblStyleColBandSize w:val="1"/>
      <w:tblBorders>
        <w:top w:val="single" w:sz="4" w:space="0" w:color="6F7E84" w:themeColor="accent3"/>
        <w:left w:val="single" w:sz="4" w:space="0" w:color="6F7E84" w:themeColor="accent3"/>
        <w:bottom w:val="single" w:sz="4" w:space="0" w:color="6F7E84" w:themeColor="accent3"/>
        <w:right w:val="single" w:sz="4" w:space="0" w:color="6F7E84" w:themeColor="accent3"/>
      </w:tblBorders>
    </w:tblPr>
    <w:tblStylePr w:type="firstRow">
      <w:rPr>
        <w:b/>
        <w:bCs/>
        <w:color w:val="FFFFFF" w:themeColor="background1"/>
      </w:rPr>
      <w:tblPr/>
      <w:tcPr>
        <w:shd w:val="clear" w:color="auto" w:fill="6F7E84" w:themeFill="accent3"/>
      </w:tcPr>
    </w:tblStylePr>
    <w:tblStylePr w:type="lastRow">
      <w:rPr>
        <w:b/>
        <w:bCs/>
      </w:rPr>
      <w:tblPr/>
      <w:tcPr>
        <w:tcBorders>
          <w:top w:val="double" w:sz="4" w:space="0" w:color="6F7E8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7E84" w:themeColor="accent3"/>
          <w:right w:val="single" w:sz="4" w:space="0" w:color="6F7E84" w:themeColor="accent3"/>
        </w:tcBorders>
      </w:tcPr>
    </w:tblStylePr>
    <w:tblStylePr w:type="band1Horz">
      <w:tblPr/>
      <w:tcPr>
        <w:tcBorders>
          <w:top w:val="single" w:sz="4" w:space="0" w:color="6F7E84" w:themeColor="accent3"/>
          <w:bottom w:val="single" w:sz="4" w:space="0" w:color="6F7E8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7E84" w:themeColor="accent3"/>
          <w:left w:val="nil"/>
        </w:tcBorders>
      </w:tcPr>
    </w:tblStylePr>
    <w:tblStylePr w:type="swCell">
      <w:tblPr/>
      <w:tcPr>
        <w:tcBorders>
          <w:top w:val="double" w:sz="4" w:space="0" w:color="6F7E84" w:themeColor="accent3"/>
          <w:right w:val="nil"/>
        </w:tcBorders>
      </w:tcPr>
    </w:tblStylePr>
  </w:style>
  <w:style w:type="table" w:customStyle="1" w:styleId="ListTable3-Accent41">
    <w:name w:val="List Table 3 - Accent 41"/>
    <w:basedOn w:val="TableNormal"/>
    <w:uiPriority w:val="48"/>
    <w:rsid w:val="002C2563"/>
    <w:pPr>
      <w:spacing w:after="0" w:line="240" w:lineRule="auto"/>
    </w:pPr>
    <w:tblPr>
      <w:tblStyleRowBandSize w:val="1"/>
      <w:tblStyleColBandSize w:val="1"/>
      <w:tblBorders>
        <w:top w:val="single" w:sz="4" w:space="0" w:color="178DBB" w:themeColor="accent4"/>
        <w:left w:val="single" w:sz="4" w:space="0" w:color="178DBB" w:themeColor="accent4"/>
        <w:bottom w:val="single" w:sz="4" w:space="0" w:color="178DBB" w:themeColor="accent4"/>
        <w:right w:val="single" w:sz="4" w:space="0" w:color="178DBB" w:themeColor="accent4"/>
      </w:tblBorders>
    </w:tblPr>
    <w:tblStylePr w:type="firstRow">
      <w:rPr>
        <w:b/>
        <w:bCs/>
        <w:color w:val="FFFFFF" w:themeColor="background1"/>
      </w:rPr>
      <w:tblPr/>
      <w:tcPr>
        <w:shd w:val="clear" w:color="auto" w:fill="178DBB" w:themeFill="accent4"/>
      </w:tcPr>
    </w:tblStylePr>
    <w:tblStylePr w:type="lastRow">
      <w:rPr>
        <w:b/>
        <w:bCs/>
      </w:rPr>
      <w:tblPr/>
      <w:tcPr>
        <w:tcBorders>
          <w:top w:val="double" w:sz="4" w:space="0" w:color="178DB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8DBB" w:themeColor="accent4"/>
          <w:right w:val="single" w:sz="4" w:space="0" w:color="178DBB" w:themeColor="accent4"/>
        </w:tcBorders>
      </w:tcPr>
    </w:tblStylePr>
    <w:tblStylePr w:type="band1Horz">
      <w:tblPr/>
      <w:tcPr>
        <w:tcBorders>
          <w:top w:val="single" w:sz="4" w:space="0" w:color="178DBB" w:themeColor="accent4"/>
          <w:bottom w:val="single" w:sz="4" w:space="0" w:color="178DB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8DBB" w:themeColor="accent4"/>
          <w:left w:val="nil"/>
        </w:tcBorders>
      </w:tcPr>
    </w:tblStylePr>
    <w:tblStylePr w:type="swCell">
      <w:tblPr/>
      <w:tcPr>
        <w:tcBorders>
          <w:top w:val="double" w:sz="4" w:space="0" w:color="178DBB" w:themeColor="accent4"/>
          <w:right w:val="nil"/>
        </w:tcBorders>
      </w:tcPr>
    </w:tblStylePr>
  </w:style>
  <w:style w:type="table" w:customStyle="1" w:styleId="ListTable3-Accent51">
    <w:name w:val="List Table 3 - Accent 51"/>
    <w:basedOn w:val="TableNormal"/>
    <w:uiPriority w:val="48"/>
    <w:rsid w:val="002C2563"/>
    <w:pPr>
      <w:spacing w:after="0" w:line="240" w:lineRule="auto"/>
    </w:pPr>
    <w:tblPr>
      <w:tblStyleRowBandSize w:val="1"/>
      <w:tblStyleColBandSize w:val="1"/>
      <w:tblBorders>
        <w:top w:val="single" w:sz="4" w:space="0" w:color="E3584E" w:themeColor="accent5"/>
        <w:left w:val="single" w:sz="4" w:space="0" w:color="E3584E" w:themeColor="accent5"/>
        <w:bottom w:val="single" w:sz="4" w:space="0" w:color="E3584E" w:themeColor="accent5"/>
        <w:right w:val="single" w:sz="4" w:space="0" w:color="E3584E" w:themeColor="accent5"/>
      </w:tblBorders>
    </w:tblPr>
    <w:tblStylePr w:type="firstRow">
      <w:rPr>
        <w:b/>
        <w:bCs/>
        <w:color w:val="FFFFFF" w:themeColor="background1"/>
      </w:rPr>
      <w:tblPr/>
      <w:tcPr>
        <w:shd w:val="clear" w:color="auto" w:fill="E3584E" w:themeFill="accent5"/>
      </w:tcPr>
    </w:tblStylePr>
    <w:tblStylePr w:type="lastRow">
      <w:rPr>
        <w:b/>
        <w:bCs/>
      </w:rPr>
      <w:tblPr/>
      <w:tcPr>
        <w:tcBorders>
          <w:top w:val="double" w:sz="4" w:space="0" w:color="E358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584E" w:themeColor="accent5"/>
          <w:right w:val="single" w:sz="4" w:space="0" w:color="E3584E" w:themeColor="accent5"/>
        </w:tcBorders>
      </w:tcPr>
    </w:tblStylePr>
    <w:tblStylePr w:type="band1Horz">
      <w:tblPr/>
      <w:tcPr>
        <w:tcBorders>
          <w:top w:val="single" w:sz="4" w:space="0" w:color="E3584E" w:themeColor="accent5"/>
          <w:bottom w:val="single" w:sz="4" w:space="0" w:color="E358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584E" w:themeColor="accent5"/>
          <w:left w:val="nil"/>
        </w:tcBorders>
      </w:tcPr>
    </w:tblStylePr>
    <w:tblStylePr w:type="swCell">
      <w:tblPr/>
      <w:tcPr>
        <w:tcBorders>
          <w:top w:val="double" w:sz="4" w:space="0" w:color="E3584E" w:themeColor="accent5"/>
          <w:right w:val="nil"/>
        </w:tcBorders>
      </w:tcPr>
    </w:tblStylePr>
  </w:style>
  <w:style w:type="table" w:customStyle="1" w:styleId="ListTable3-Accent61">
    <w:name w:val="List Table 3 - Accent 61"/>
    <w:basedOn w:val="TableNormal"/>
    <w:uiPriority w:val="48"/>
    <w:rsid w:val="002C2563"/>
    <w:pPr>
      <w:spacing w:after="0" w:line="240" w:lineRule="auto"/>
    </w:pPr>
    <w:tblPr>
      <w:tblStyleRowBandSize w:val="1"/>
      <w:tblStyleColBandSize w:val="1"/>
      <w:tblBorders>
        <w:top w:val="single" w:sz="4" w:space="0" w:color="6FB344" w:themeColor="accent6"/>
        <w:left w:val="single" w:sz="4" w:space="0" w:color="6FB344" w:themeColor="accent6"/>
        <w:bottom w:val="single" w:sz="4" w:space="0" w:color="6FB344" w:themeColor="accent6"/>
        <w:right w:val="single" w:sz="4" w:space="0" w:color="6FB344" w:themeColor="accent6"/>
      </w:tblBorders>
    </w:tblPr>
    <w:tblStylePr w:type="firstRow">
      <w:rPr>
        <w:b/>
        <w:bCs/>
        <w:color w:val="FFFFFF" w:themeColor="background1"/>
      </w:rPr>
      <w:tblPr/>
      <w:tcPr>
        <w:shd w:val="clear" w:color="auto" w:fill="6FB344" w:themeFill="accent6"/>
      </w:tcPr>
    </w:tblStylePr>
    <w:tblStylePr w:type="lastRow">
      <w:rPr>
        <w:b/>
        <w:bCs/>
      </w:rPr>
      <w:tblPr/>
      <w:tcPr>
        <w:tcBorders>
          <w:top w:val="double" w:sz="4" w:space="0" w:color="6FB3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B344" w:themeColor="accent6"/>
          <w:right w:val="single" w:sz="4" w:space="0" w:color="6FB344" w:themeColor="accent6"/>
        </w:tcBorders>
      </w:tcPr>
    </w:tblStylePr>
    <w:tblStylePr w:type="band1Horz">
      <w:tblPr/>
      <w:tcPr>
        <w:tcBorders>
          <w:top w:val="single" w:sz="4" w:space="0" w:color="6FB344" w:themeColor="accent6"/>
          <w:bottom w:val="single" w:sz="4" w:space="0" w:color="6FB3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B344" w:themeColor="accent6"/>
          <w:left w:val="nil"/>
        </w:tcBorders>
      </w:tcPr>
    </w:tblStylePr>
    <w:tblStylePr w:type="swCell">
      <w:tblPr/>
      <w:tcPr>
        <w:tcBorders>
          <w:top w:val="double" w:sz="4" w:space="0" w:color="6FB344" w:themeColor="accent6"/>
          <w:right w:val="nil"/>
        </w:tcBorders>
      </w:tcPr>
    </w:tblStylePr>
  </w:style>
  <w:style w:type="table" w:customStyle="1" w:styleId="ListTable41">
    <w:name w:val="List Table 41"/>
    <w:basedOn w:val="Table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tcBorders>
        <w:shd w:val="clear" w:color="auto" w:fill="17AE92" w:themeFill="accent1"/>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customStyle="1" w:styleId="ListTable4-Accent21">
    <w:name w:val="List Table 4 - Accent 21"/>
    <w:basedOn w:val="Table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tcBorders>
        <w:shd w:val="clear" w:color="auto" w:fill="F7A23F" w:themeFill="accent2"/>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customStyle="1" w:styleId="ListTable4-Accent31">
    <w:name w:val="List Table 4 - Accent 31"/>
    <w:basedOn w:val="Table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tcBorders>
        <w:shd w:val="clear" w:color="auto" w:fill="6F7E84" w:themeFill="accent3"/>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customStyle="1" w:styleId="ListTable4-Accent41">
    <w:name w:val="List Table 4 - Accent 41"/>
    <w:basedOn w:val="Table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tcBorders>
        <w:shd w:val="clear" w:color="auto" w:fill="178DBB" w:themeFill="accent4"/>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customStyle="1" w:styleId="ListTable4-Accent51">
    <w:name w:val="List Table 4 - Accent 51"/>
    <w:basedOn w:val="Table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tcBorders>
        <w:shd w:val="clear" w:color="auto" w:fill="E3584E" w:themeFill="accent5"/>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customStyle="1" w:styleId="ListTable4-Accent61">
    <w:name w:val="List Table 4 - Accent 61"/>
    <w:basedOn w:val="Table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tcBorders>
        <w:shd w:val="clear" w:color="auto" w:fill="6FB344" w:themeFill="accent6"/>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customStyle="1" w:styleId="ListTable5Dark1">
    <w:name w:val="List Table 5 Dark1"/>
    <w:basedOn w:val="TableNormal"/>
    <w:uiPriority w:val="50"/>
    <w:rsid w:val="002C256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2C2563"/>
    <w:pPr>
      <w:spacing w:after="0" w:line="240" w:lineRule="auto"/>
    </w:pPr>
    <w:rPr>
      <w:color w:val="FFFFFF" w:themeColor="background1"/>
    </w:rPr>
    <w:tblPr>
      <w:tblStyleRowBandSize w:val="1"/>
      <w:tblStyleColBandSize w:val="1"/>
      <w:tblBorders>
        <w:top w:val="single" w:sz="24" w:space="0" w:color="17AE92" w:themeColor="accent1"/>
        <w:left w:val="single" w:sz="24" w:space="0" w:color="17AE92" w:themeColor="accent1"/>
        <w:bottom w:val="single" w:sz="24" w:space="0" w:color="17AE92" w:themeColor="accent1"/>
        <w:right w:val="single" w:sz="24" w:space="0" w:color="17AE92" w:themeColor="accent1"/>
      </w:tblBorders>
    </w:tblPr>
    <w:tcPr>
      <w:shd w:val="clear" w:color="auto" w:fill="17AE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2C2563"/>
    <w:pPr>
      <w:spacing w:after="0" w:line="240" w:lineRule="auto"/>
    </w:pPr>
    <w:rPr>
      <w:color w:val="FFFFFF" w:themeColor="background1"/>
    </w:rPr>
    <w:tblPr>
      <w:tblStyleRowBandSize w:val="1"/>
      <w:tblStyleColBandSize w:val="1"/>
      <w:tblBorders>
        <w:top w:val="single" w:sz="24" w:space="0" w:color="F7A23F" w:themeColor="accent2"/>
        <w:left w:val="single" w:sz="24" w:space="0" w:color="F7A23F" w:themeColor="accent2"/>
        <w:bottom w:val="single" w:sz="24" w:space="0" w:color="F7A23F" w:themeColor="accent2"/>
        <w:right w:val="single" w:sz="24" w:space="0" w:color="F7A23F" w:themeColor="accent2"/>
      </w:tblBorders>
    </w:tblPr>
    <w:tcPr>
      <w:shd w:val="clear" w:color="auto" w:fill="F7A23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2C2563"/>
    <w:pPr>
      <w:spacing w:after="0" w:line="240" w:lineRule="auto"/>
    </w:pPr>
    <w:rPr>
      <w:color w:val="FFFFFF" w:themeColor="background1"/>
    </w:rPr>
    <w:tblPr>
      <w:tblStyleRowBandSize w:val="1"/>
      <w:tblStyleColBandSize w:val="1"/>
      <w:tblBorders>
        <w:top w:val="single" w:sz="24" w:space="0" w:color="6F7E84" w:themeColor="accent3"/>
        <w:left w:val="single" w:sz="24" w:space="0" w:color="6F7E84" w:themeColor="accent3"/>
        <w:bottom w:val="single" w:sz="24" w:space="0" w:color="6F7E84" w:themeColor="accent3"/>
        <w:right w:val="single" w:sz="24" w:space="0" w:color="6F7E84" w:themeColor="accent3"/>
      </w:tblBorders>
    </w:tblPr>
    <w:tcPr>
      <w:shd w:val="clear" w:color="auto" w:fill="6F7E8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2C2563"/>
    <w:pPr>
      <w:spacing w:after="0" w:line="240" w:lineRule="auto"/>
    </w:pPr>
    <w:rPr>
      <w:color w:val="FFFFFF" w:themeColor="background1"/>
    </w:rPr>
    <w:tblPr>
      <w:tblStyleRowBandSize w:val="1"/>
      <w:tblStyleColBandSize w:val="1"/>
      <w:tblBorders>
        <w:top w:val="single" w:sz="24" w:space="0" w:color="178DBB" w:themeColor="accent4"/>
        <w:left w:val="single" w:sz="24" w:space="0" w:color="178DBB" w:themeColor="accent4"/>
        <w:bottom w:val="single" w:sz="24" w:space="0" w:color="178DBB" w:themeColor="accent4"/>
        <w:right w:val="single" w:sz="24" w:space="0" w:color="178DBB" w:themeColor="accent4"/>
      </w:tblBorders>
    </w:tblPr>
    <w:tcPr>
      <w:shd w:val="clear" w:color="auto" w:fill="178DB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2C2563"/>
    <w:pPr>
      <w:spacing w:after="0" w:line="240" w:lineRule="auto"/>
    </w:pPr>
    <w:rPr>
      <w:color w:val="FFFFFF" w:themeColor="background1"/>
    </w:rPr>
    <w:tblPr>
      <w:tblStyleRowBandSize w:val="1"/>
      <w:tblStyleColBandSize w:val="1"/>
      <w:tblBorders>
        <w:top w:val="single" w:sz="24" w:space="0" w:color="E3584E" w:themeColor="accent5"/>
        <w:left w:val="single" w:sz="24" w:space="0" w:color="E3584E" w:themeColor="accent5"/>
        <w:bottom w:val="single" w:sz="24" w:space="0" w:color="E3584E" w:themeColor="accent5"/>
        <w:right w:val="single" w:sz="24" w:space="0" w:color="E3584E" w:themeColor="accent5"/>
      </w:tblBorders>
    </w:tblPr>
    <w:tcPr>
      <w:shd w:val="clear" w:color="auto" w:fill="E358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2C2563"/>
    <w:pPr>
      <w:spacing w:after="0" w:line="240" w:lineRule="auto"/>
    </w:pPr>
    <w:rPr>
      <w:color w:val="FFFFFF" w:themeColor="background1"/>
    </w:rPr>
    <w:tblPr>
      <w:tblStyleRowBandSize w:val="1"/>
      <w:tblStyleColBandSize w:val="1"/>
      <w:tblBorders>
        <w:top w:val="single" w:sz="24" w:space="0" w:color="6FB344" w:themeColor="accent6"/>
        <w:left w:val="single" w:sz="24" w:space="0" w:color="6FB344" w:themeColor="accent6"/>
        <w:bottom w:val="single" w:sz="24" w:space="0" w:color="6FB344" w:themeColor="accent6"/>
        <w:right w:val="single" w:sz="24" w:space="0" w:color="6FB344" w:themeColor="accent6"/>
      </w:tblBorders>
    </w:tblPr>
    <w:tcPr>
      <w:shd w:val="clear" w:color="auto" w:fill="6FB3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2C256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2C2563"/>
    <w:pPr>
      <w:spacing w:after="0" w:line="240" w:lineRule="auto"/>
    </w:pPr>
    <w:rPr>
      <w:color w:val="11826C" w:themeColor="accent1" w:themeShade="BF"/>
    </w:rPr>
    <w:tblPr>
      <w:tblStyleRowBandSize w:val="1"/>
      <w:tblStyleColBandSize w:val="1"/>
      <w:tblBorders>
        <w:top w:val="single" w:sz="4" w:space="0" w:color="17AE92" w:themeColor="accent1"/>
        <w:bottom w:val="single" w:sz="4" w:space="0" w:color="17AE92" w:themeColor="accent1"/>
      </w:tblBorders>
    </w:tblPr>
    <w:tblStylePr w:type="firstRow">
      <w:rPr>
        <w:b/>
        <w:bCs/>
      </w:rPr>
      <w:tblPr/>
      <w:tcPr>
        <w:tcBorders>
          <w:bottom w:val="single" w:sz="4" w:space="0" w:color="17AE92" w:themeColor="accent1"/>
        </w:tcBorders>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customStyle="1" w:styleId="ListTable6Colorful-Accent21">
    <w:name w:val="List Table 6 Colorful - Accent 21"/>
    <w:basedOn w:val="TableNormal"/>
    <w:uiPriority w:val="51"/>
    <w:rsid w:val="002C2563"/>
    <w:pPr>
      <w:spacing w:after="0" w:line="240" w:lineRule="auto"/>
    </w:pPr>
    <w:rPr>
      <w:color w:val="DE7B09" w:themeColor="accent2" w:themeShade="BF"/>
    </w:rPr>
    <w:tblPr>
      <w:tblStyleRowBandSize w:val="1"/>
      <w:tblStyleColBandSize w:val="1"/>
      <w:tblBorders>
        <w:top w:val="single" w:sz="4" w:space="0" w:color="F7A23F" w:themeColor="accent2"/>
        <w:bottom w:val="single" w:sz="4" w:space="0" w:color="F7A23F" w:themeColor="accent2"/>
      </w:tblBorders>
    </w:tblPr>
    <w:tblStylePr w:type="firstRow">
      <w:rPr>
        <w:b/>
        <w:bCs/>
      </w:rPr>
      <w:tblPr/>
      <w:tcPr>
        <w:tcBorders>
          <w:bottom w:val="single" w:sz="4" w:space="0" w:color="F7A23F" w:themeColor="accent2"/>
        </w:tcBorders>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customStyle="1" w:styleId="ListTable6Colorful-Accent31">
    <w:name w:val="List Table 6 Colorful - Accent 31"/>
    <w:basedOn w:val="TableNormal"/>
    <w:uiPriority w:val="51"/>
    <w:rsid w:val="002C2563"/>
    <w:pPr>
      <w:spacing w:after="0" w:line="240" w:lineRule="auto"/>
    </w:pPr>
    <w:rPr>
      <w:color w:val="535E62" w:themeColor="accent3" w:themeShade="BF"/>
    </w:rPr>
    <w:tblPr>
      <w:tblStyleRowBandSize w:val="1"/>
      <w:tblStyleColBandSize w:val="1"/>
      <w:tblBorders>
        <w:top w:val="single" w:sz="4" w:space="0" w:color="6F7E84" w:themeColor="accent3"/>
        <w:bottom w:val="single" w:sz="4" w:space="0" w:color="6F7E84" w:themeColor="accent3"/>
      </w:tblBorders>
    </w:tblPr>
    <w:tblStylePr w:type="firstRow">
      <w:rPr>
        <w:b/>
        <w:bCs/>
      </w:rPr>
      <w:tblPr/>
      <w:tcPr>
        <w:tcBorders>
          <w:bottom w:val="single" w:sz="4" w:space="0" w:color="6F7E84" w:themeColor="accent3"/>
        </w:tcBorders>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customStyle="1" w:styleId="ListTable6Colorful-Accent41">
    <w:name w:val="List Table 6 Colorful - Accent 41"/>
    <w:basedOn w:val="TableNormal"/>
    <w:uiPriority w:val="51"/>
    <w:rsid w:val="002C2563"/>
    <w:pPr>
      <w:spacing w:after="0" w:line="240" w:lineRule="auto"/>
    </w:pPr>
    <w:rPr>
      <w:color w:val="11698B" w:themeColor="accent4" w:themeShade="BF"/>
    </w:rPr>
    <w:tblPr>
      <w:tblStyleRowBandSize w:val="1"/>
      <w:tblStyleColBandSize w:val="1"/>
      <w:tblBorders>
        <w:top w:val="single" w:sz="4" w:space="0" w:color="178DBB" w:themeColor="accent4"/>
        <w:bottom w:val="single" w:sz="4" w:space="0" w:color="178DBB" w:themeColor="accent4"/>
      </w:tblBorders>
    </w:tblPr>
    <w:tblStylePr w:type="firstRow">
      <w:rPr>
        <w:b/>
        <w:bCs/>
      </w:rPr>
      <w:tblPr/>
      <w:tcPr>
        <w:tcBorders>
          <w:bottom w:val="single" w:sz="4" w:space="0" w:color="178DBB" w:themeColor="accent4"/>
        </w:tcBorders>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customStyle="1" w:styleId="ListTable6Colorful-Accent51">
    <w:name w:val="List Table 6 Colorful - Accent 51"/>
    <w:basedOn w:val="TableNormal"/>
    <w:uiPriority w:val="51"/>
    <w:rsid w:val="002C2563"/>
    <w:pPr>
      <w:spacing w:after="0" w:line="240" w:lineRule="auto"/>
    </w:pPr>
    <w:rPr>
      <w:color w:val="C52A1F" w:themeColor="accent5" w:themeShade="BF"/>
    </w:rPr>
    <w:tblPr>
      <w:tblStyleRowBandSize w:val="1"/>
      <w:tblStyleColBandSize w:val="1"/>
      <w:tblBorders>
        <w:top w:val="single" w:sz="4" w:space="0" w:color="E3584E" w:themeColor="accent5"/>
        <w:bottom w:val="single" w:sz="4" w:space="0" w:color="E3584E" w:themeColor="accent5"/>
      </w:tblBorders>
    </w:tblPr>
    <w:tblStylePr w:type="firstRow">
      <w:rPr>
        <w:b/>
        <w:bCs/>
      </w:rPr>
      <w:tblPr/>
      <w:tcPr>
        <w:tcBorders>
          <w:bottom w:val="single" w:sz="4" w:space="0" w:color="E3584E" w:themeColor="accent5"/>
        </w:tcBorders>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customStyle="1" w:styleId="ListTable6Colorful-Accent61">
    <w:name w:val="List Table 6 Colorful - Accent 61"/>
    <w:basedOn w:val="TableNormal"/>
    <w:uiPriority w:val="51"/>
    <w:rsid w:val="002C2563"/>
    <w:pPr>
      <w:spacing w:after="0" w:line="240" w:lineRule="auto"/>
    </w:pPr>
    <w:rPr>
      <w:color w:val="528633" w:themeColor="accent6" w:themeShade="BF"/>
    </w:rPr>
    <w:tblPr>
      <w:tblStyleRowBandSize w:val="1"/>
      <w:tblStyleColBandSize w:val="1"/>
      <w:tblBorders>
        <w:top w:val="single" w:sz="4" w:space="0" w:color="6FB344" w:themeColor="accent6"/>
        <w:bottom w:val="single" w:sz="4" w:space="0" w:color="6FB344" w:themeColor="accent6"/>
      </w:tblBorders>
    </w:tblPr>
    <w:tblStylePr w:type="firstRow">
      <w:rPr>
        <w:b/>
        <w:bCs/>
      </w:rPr>
      <w:tblPr/>
      <w:tcPr>
        <w:tcBorders>
          <w:bottom w:val="single" w:sz="4" w:space="0" w:color="6FB344" w:themeColor="accent6"/>
        </w:tcBorders>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customStyle="1" w:styleId="ListTable7Colorful1">
    <w:name w:val="List Table 7 Colorful1"/>
    <w:basedOn w:val="TableNormal"/>
    <w:uiPriority w:val="52"/>
    <w:rsid w:val="002C256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2C2563"/>
    <w:pPr>
      <w:spacing w:after="0" w:line="240" w:lineRule="auto"/>
    </w:pPr>
    <w:rPr>
      <w:color w:val="11826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AE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AE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AE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AE92" w:themeColor="accent1"/>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2C2563"/>
    <w:pPr>
      <w:spacing w:after="0" w:line="240" w:lineRule="auto"/>
    </w:pPr>
    <w:rPr>
      <w:color w:val="DE7B0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A23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A23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A23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A23F" w:themeColor="accent2"/>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2C2563"/>
    <w:pPr>
      <w:spacing w:after="0" w:line="240" w:lineRule="auto"/>
    </w:pPr>
    <w:rPr>
      <w:color w:val="535E6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7E8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7E8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7E8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7E84" w:themeColor="accent3"/>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2C2563"/>
    <w:pPr>
      <w:spacing w:after="0" w:line="240" w:lineRule="auto"/>
    </w:pPr>
    <w:rPr>
      <w:color w:val="11698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8DB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8DB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8DB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8DBB" w:themeColor="accent4"/>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2C2563"/>
    <w:pPr>
      <w:spacing w:after="0" w:line="240" w:lineRule="auto"/>
    </w:pPr>
    <w:rPr>
      <w:color w:val="C52A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584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584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584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584E" w:themeColor="accent5"/>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2C2563"/>
    <w:pPr>
      <w:spacing w:after="0" w:line="240" w:lineRule="auto"/>
    </w:pPr>
    <w:rPr>
      <w:color w:val="52863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B3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B3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B3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B344" w:themeColor="accent6"/>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
    <w:name w:val="macro"/>
    <w:link w:val="MacroTextChar"/>
    <w:uiPriority w:val="99"/>
    <w:semiHidden/>
    <w:unhideWhenUsed/>
    <w:rsid w:val="002C256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
    <w:uiPriority w:val="99"/>
    <w:semiHidden/>
    <w:rsid w:val="002C2563"/>
    <w:rPr>
      <w:rFonts w:ascii="Consolas" w:hAnsi="Consolas"/>
      <w:szCs w:val="20"/>
    </w:rPr>
  </w:style>
  <w:style w:type="table" w:styleId="MediumGrid1">
    <w:name w:val="Medium Grid 1"/>
    <w:basedOn w:val="TableNormal"/>
    <w:uiPriority w:val="67"/>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insideV w:val="single" w:sz="8" w:space="0" w:color="2FE3C1" w:themeColor="accent1" w:themeTint="BF"/>
      </w:tblBorders>
    </w:tblPr>
    <w:tcPr>
      <w:shd w:val="clear" w:color="auto" w:fill="BAF6EA" w:themeFill="accent1" w:themeFillTint="3F"/>
    </w:tcPr>
    <w:tblStylePr w:type="firstRow">
      <w:rPr>
        <w:b/>
        <w:bCs/>
      </w:rPr>
    </w:tblStylePr>
    <w:tblStylePr w:type="lastRow">
      <w:rPr>
        <w:b/>
        <w:bCs/>
      </w:rPr>
      <w:tblPr/>
      <w:tcPr>
        <w:tcBorders>
          <w:top w:val="single" w:sz="18" w:space="0" w:color="2FE3C1" w:themeColor="accent1" w:themeTint="BF"/>
        </w:tcBorders>
      </w:tcPr>
    </w:tblStylePr>
    <w:tblStylePr w:type="firstCol">
      <w:rPr>
        <w:b/>
        <w:bCs/>
      </w:rPr>
    </w:tblStylePr>
    <w:tblStylePr w:type="lastCol">
      <w:rPr>
        <w:b/>
        <w:bCs/>
      </w:r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MediumGrid1Accent2">
    <w:name w:val="Medium Grid 1 Accent 2"/>
    <w:basedOn w:val="TableNormal"/>
    <w:uiPriority w:val="67"/>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insideV w:val="single" w:sz="8" w:space="0" w:color="F9B96F" w:themeColor="accent2" w:themeTint="BF"/>
      </w:tblBorders>
    </w:tblPr>
    <w:tcPr>
      <w:shd w:val="clear" w:color="auto" w:fill="FDE7CF" w:themeFill="accent2" w:themeFillTint="3F"/>
    </w:tcPr>
    <w:tblStylePr w:type="firstRow">
      <w:rPr>
        <w:b/>
        <w:bCs/>
      </w:rPr>
    </w:tblStylePr>
    <w:tblStylePr w:type="lastRow">
      <w:rPr>
        <w:b/>
        <w:bCs/>
      </w:rPr>
      <w:tblPr/>
      <w:tcPr>
        <w:tcBorders>
          <w:top w:val="single" w:sz="18" w:space="0" w:color="F9B96F" w:themeColor="accent2" w:themeTint="BF"/>
        </w:tcBorders>
      </w:tcPr>
    </w:tblStylePr>
    <w:tblStylePr w:type="firstCol">
      <w:rPr>
        <w:b/>
        <w:bCs/>
      </w:rPr>
    </w:tblStylePr>
    <w:tblStylePr w:type="lastCol">
      <w:rPr>
        <w:b/>
        <w:bCs/>
      </w:r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MediumGrid1Accent3">
    <w:name w:val="Medium Grid 1 Accent 3"/>
    <w:basedOn w:val="TableNormal"/>
    <w:uiPriority w:val="67"/>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insideV w:val="single" w:sz="8" w:space="0" w:color="929EA3" w:themeColor="accent3" w:themeTint="BF"/>
      </w:tblBorders>
    </w:tblPr>
    <w:tcPr>
      <w:shd w:val="clear" w:color="auto" w:fill="DBDFE1" w:themeFill="accent3" w:themeFillTint="3F"/>
    </w:tcPr>
    <w:tblStylePr w:type="firstRow">
      <w:rPr>
        <w:b/>
        <w:bCs/>
      </w:rPr>
    </w:tblStylePr>
    <w:tblStylePr w:type="lastRow">
      <w:rPr>
        <w:b/>
        <w:bCs/>
      </w:rPr>
      <w:tblPr/>
      <w:tcPr>
        <w:tcBorders>
          <w:top w:val="single" w:sz="18" w:space="0" w:color="929EA3" w:themeColor="accent3" w:themeTint="BF"/>
        </w:tcBorders>
      </w:tcPr>
    </w:tblStylePr>
    <w:tblStylePr w:type="firstCol">
      <w:rPr>
        <w:b/>
        <w:bCs/>
      </w:rPr>
    </w:tblStylePr>
    <w:tblStylePr w:type="lastCol">
      <w:rPr>
        <w:b/>
        <w:bCs/>
      </w:r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MediumGrid1Accent4">
    <w:name w:val="Medium Grid 1 Accent 4"/>
    <w:basedOn w:val="TableNormal"/>
    <w:uiPriority w:val="67"/>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insideV w:val="single" w:sz="8" w:space="0" w:color="36B4E6" w:themeColor="accent4" w:themeTint="BF"/>
      </w:tblBorders>
    </w:tblPr>
    <w:tcPr>
      <w:shd w:val="clear" w:color="auto" w:fill="BCE6F7" w:themeFill="accent4" w:themeFillTint="3F"/>
    </w:tcPr>
    <w:tblStylePr w:type="firstRow">
      <w:rPr>
        <w:b/>
        <w:bCs/>
      </w:rPr>
    </w:tblStylePr>
    <w:tblStylePr w:type="lastRow">
      <w:rPr>
        <w:b/>
        <w:bCs/>
      </w:rPr>
      <w:tblPr/>
      <w:tcPr>
        <w:tcBorders>
          <w:top w:val="single" w:sz="18" w:space="0" w:color="36B4E6" w:themeColor="accent4" w:themeTint="BF"/>
        </w:tcBorders>
      </w:tcPr>
    </w:tblStylePr>
    <w:tblStylePr w:type="firstCol">
      <w:rPr>
        <w:b/>
        <w:bCs/>
      </w:rPr>
    </w:tblStylePr>
    <w:tblStylePr w:type="lastCol">
      <w:rPr>
        <w:b/>
        <w:bCs/>
      </w:r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MediumGrid1Accent5">
    <w:name w:val="Medium Grid 1 Accent 5"/>
    <w:basedOn w:val="TableNormal"/>
    <w:uiPriority w:val="67"/>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insideV w:val="single" w:sz="8" w:space="0" w:color="EA817A" w:themeColor="accent5" w:themeTint="BF"/>
      </w:tblBorders>
    </w:tblPr>
    <w:tcPr>
      <w:shd w:val="clear" w:color="auto" w:fill="F8D5D3" w:themeFill="accent5" w:themeFillTint="3F"/>
    </w:tcPr>
    <w:tblStylePr w:type="firstRow">
      <w:rPr>
        <w:b/>
        <w:bCs/>
      </w:rPr>
    </w:tblStylePr>
    <w:tblStylePr w:type="lastRow">
      <w:rPr>
        <w:b/>
        <w:bCs/>
      </w:rPr>
      <w:tblPr/>
      <w:tcPr>
        <w:tcBorders>
          <w:top w:val="single" w:sz="18" w:space="0" w:color="EA817A" w:themeColor="accent5" w:themeTint="BF"/>
        </w:tcBorders>
      </w:tcPr>
    </w:tblStylePr>
    <w:tblStylePr w:type="firstCol">
      <w:rPr>
        <w:b/>
        <w:bCs/>
      </w:rPr>
    </w:tblStylePr>
    <w:tblStylePr w:type="lastCol">
      <w:rPr>
        <w:b/>
        <w:bCs/>
      </w:r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MediumGrid1Accent6">
    <w:name w:val="Medium Grid 1 Accent 6"/>
    <w:basedOn w:val="TableNormal"/>
    <w:uiPriority w:val="67"/>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insideV w:val="single" w:sz="8" w:space="0" w:color="92C870" w:themeColor="accent6" w:themeTint="BF"/>
      </w:tblBorders>
    </w:tblPr>
    <w:tcPr>
      <w:shd w:val="clear" w:color="auto" w:fill="DBEDCF" w:themeFill="accent6" w:themeFillTint="3F"/>
    </w:tcPr>
    <w:tblStylePr w:type="firstRow">
      <w:rPr>
        <w:b/>
        <w:bCs/>
      </w:rPr>
    </w:tblStylePr>
    <w:tblStylePr w:type="lastRow">
      <w:rPr>
        <w:b/>
        <w:bCs/>
      </w:rPr>
      <w:tblPr/>
      <w:tcPr>
        <w:tcBorders>
          <w:top w:val="single" w:sz="18" w:space="0" w:color="92C870" w:themeColor="accent6" w:themeTint="BF"/>
        </w:tcBorders>
      </w:tcPr>
    </w:tblStylePr>
    <w:tblStylePr w:type="firstCol">
      <w:rPr>
        <w:b/>
        <w:bCs/>
      </w:rPr>
    </w:tblStylePr>
    <w:tblStylePr w:type="lastCol">
      <w:rPr>
        <w:b/>
        <w:bCs/>
      </w:r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MediumGrid2">
    <w:name w:val="Medium Grid 2"/>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cPr>
      <w:shd w:val="clear" w:color="auto" w:fill="BAF6EA" w:themeFill="accent1" w:themeFillTint="3F"/>
    </w:tcPr>
    <w:tblStylePr w:type="firstRow">
      <w:rPr>
        <w:b/>
        <w:bCs/>
        <w:color w:val="000000" w:themeColor="text1"/>
      </w:rPr>
      <w:tblPr/>
      <w:tcPr>
        <w:shd w:val="clear" w:color="auto" w:fill="E3FB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F7EE" w:themeFill="accent1" w:themeFillTint="33"/>
      </w:tcPr>
    </w:tblStylePr>
    <w:tblStylePr w:type="band1Vert">
      <w:tblPr/>
      <w:tcPr>
        <w:shd w:val="clear" w:color="auto" w:fill="75ECD6" w:themeFill="accent1" w:themeFillTint="7F"/>
      </w:tcPr>
    </w:tblStylePr>
    <w:tblStylePr w:type="band1Horz">
      <w:tblPr/>
      <w:tcPr>
        <w:tcBorders>
          <w:insideH w:val="single" w:sz="6" w:space="0" w:color="17AE92" w:themeColor="accent1"/>
          <w:insideV w:val="single" w:sz="6" w:space="0" w:color="17AE92" w:themeColor="accent1"/>
        </w:tcBorders>
        <w:shd w:val="clear" w:color="auto" w:fill="75EC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cPr>
      <w:shd w:val="clear" w:color="auto" w:fill="FDE7CF" w:themeFill="accent2" w:themeFillTint="3F"/>
    </w:tcPr>
    <w:tblStylePr w:type="firstRow">
      <w:rPr>
        <w:b/>
        <w:bCs/>
        <w:color w:val="000000" w:themeColor="text1"/>
      </w:rPr>
      <w:tblPr/>
      <w:tcPr>
        <w:shd w:val="clear" w:color="auto" w:fill="FE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8" w:themeFill="accent2" w:themeFillTint="33"/>
      </w:tcPr>
    </w:tblStylePr>
    <w:tblStylePr w:type="band1Vert">
      <w:tblPr/>
      <w:tcPr>
        <w:shd w:val="clear" w:color="auto" w:fill="FBD09F" w:themeFill="accent2" w:themeFillTint="7F"/>
      </w:tcPr>
    </w:tblStylePr>
    <w:tblStylePr w:type="band1Horz">
      <w:tblPr/>
      <w:tcPr>
        <w:tcBorders>
          <w:insideH w:val="single" w:sz="6" w:space="0" w:color="F7A23F" w:themeColor="accent2"/>
          <w:insideV w:val="single" w:sz="6" w:space="0" w:color="F7A23F" w:themeColor="accent2"/>
        </w:tcBorders>
        <w:shd w:val="clear" w:color="auto" w:fill="FBD09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cPr>
      <w:shd w:val="clear" w:color="auto" w:fill="DBDFE1" w:themeFill="accent3" w:themeFillTint="3F"/>
    </w:tcPr>
    <w:tblStylePr w:type="firstRow">
      <w:rPr>
        <w:b/>
        <w:bCs/>
        <w:color w:val="000000" w:themeColor="text1"/>
      </w:rPr>
      <w:tblPr/>
      <w:tcPr>
        <w:shd w:val="clear" w:color="auto" w:fill="F0F2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5E6" w:themeFill="accent3" w:themeFillTint="33"/>
      </w:tcPr>
    </w:tblStylePr>
    <w:tblStylePr w:type="band1Vert">
      <w:tblPr/>
      <w:tcPr>
        <w:shd w:val="clear" w:color="auto" w:fill="B6BEC2" w:themeFill="accent3" w:themeFillTint="7F"/>
      </w:tcPr>
    </w:tblStylePr>
    <w:tblStylePr w:type="band1Horz">
      <w:tblPr/>
      <w:tcPr>
        <w:tcBorders>
          <w:insideH w:val="single" w:sz="6" w:space="0" w:color="6F7E84" w:themeColor="accent3"/>
          <w:insideV w:val="single" w:sz="6" w:space="0" w:color="6F7E84" w:themeColor="accent3"/>
        </w:tcBorders>
        <w:shd w:val="clear" w:color="auto" w:fill="B6BEC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cPr>
      <w:shd w:val="clear" w:color="auto" w:fill="BCE6F7" w:themeFill="accent4" w:themeFillTint="3F"/>
    </w:tcPr>
    <w:tblStylePr w:type="firstRow">
      <w:rPr>
        <w:b/>
        <w:bCs/>
        <w:color w:val="000000" w:themeColor="text1"/>
      </w:rPr>
      <w:tblPr/>
      <w:tcPr>
        <w:shd w:val="clear" w:color="auto" w:fill="E4F5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BF8" w:themeFill="accent4" w:themeFillTint="33"/>
      </w:tcPr>
    </w:tblStylePr>
    <w:tblStylePr w:type="band1Vert">
      <w:tblPr/>
      <w:tcPr>
        <w:shd w:val="clear" w:color="auto" w:fill="79CDEE" w:themeFill="accent4" w:themeFillTint="7F"/>
      </w:tcPr>
    </w:tblStylePr>
    <w:tblStylePr w:type="band1Horz">
      <w:tblPr/>
      <w:tcPr>
        <w:tcBorders>
          <w:insideH w:val="single" w:sz="6" w:space="0" w:color="178DBB" w:themeColor="accent4"/>
          <w:insideV w:val="single" w:sz="6" w:space="0" w:color="178DBB" w:themeColor="accent4"/>
        </w:tcBorders>
        <w:shd w:val="clear" w:color="auto" w:fill="79CDE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cPr>
      <w:shd w:val="clear" w:color="auto" w:fill="F8D5D3" w:themeFill="accent5" w:themeFillTint="3F"/>
    </w:tcPr>
    <w:tblStylePr w:type="firstRow">
      <w:rPr>
        <w:b/>
        <w:bCs/>
        <w:color w:val="000000" w:themeColor="text1"/>
      </w:rPr>
      <w:tblPr/>
      <w:tcPr>
        <w:shd w:val="clear" w:color="auto" w:fill="FCEE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DDB" w:themeFill="accent5" w:themeFillTint="33"/>
      </w:tcPr>
    </w:tblStylePr>
    <w:tblStylePr w:type="band1Vert">
      <w:tblPr/>
      <w:tcPr>
        <w:shd w:val="clear" w:color="auto" w:fill="F1ABA6" w:themeFill="accent5" w:themeFillTint="7F"/>
      </w:tcPr>
    </w:tblStylePr>
    <w:tblStylePr w:type="band1Horz">
      <w:tblPr/>
      <w:tcPr>
        <w:tcBorders>
          <w:insideH w:val="single" w:sz="6" w:space="0" w:color="E3584E" w:themeColor="accent5"/>
          <w:insideV w:val="single" w:sz="6" w:space="0" w:color="E3584E" w:themeColor="accent5"/>
        </w:tcBorders>
        <w:shd w:val="clear" w:color="auto" w:fill="F1ABA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cPr>
      <w:shd w:val="clear" w:color="auto" w:fill="DBEDCF" w:themeFill="accent6" w:themeFillTint="3F"/>
    </w:tcPr>
    <w:tblStylePr w:type="firstRow">
      <w:rPr>
        <w:b/>
        <w:bCs/>
        <w:color w:val="000000" w:themeColor="text1"/>
      </w:rPr>
      <w:tblPr/>
      <w:tcPr>
        <w:shd w:val="clear" w:color="auto" w:fill="F0F8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0D8" w:themeFill="accent6" w:themeFillTint="33"/>
      </w:tcPr>
    </w:tblStylePr>
    <w:tblStylePr w:type="band1Vert">
      <w:tblPr/>
      <w:tcPr>
        <w:shd w:val="clear" w:color="auto" w:fill="B6DBA0" w:themeFill="accent6" w:themeFillTint="7F"/>
      </w:tcPr>
    </w:tblStylePr>
    <w:tblStylePr w:type="band1Horz">
      <w:tblPr/>
      <w:tcPr>
        <w:tcBorders>
          <w:insideH w:val="single" w:sz="6" w:space="0" w:color="6FB344" w:themeColor="accent6"/>
          <w:insideV w:val="single" w:sz="6" w:space="0" w:color="6FB344" w:themeColor="accent6"/>
        </w:tcBorders>
        <w:shd w:val="clear" w:color="auto" w:fill="B6DB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F6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AE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AE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EC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ECD6" w:themeFill="accent1" w:themeFillTint="7F"/>
      </w:tcPr>
    </w:tblStylePr>
  </w:style>
  <w:style w:type="table" w:styleId="MediumGrid3Accent2">
    <w:name w:val="Medium Grid 3 Accent 2"/>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C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A23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A23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09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09F" w:themeFill="accent2" w:themeFillTint="7F"/>
      </w:tcPr>
    </w:tblStylePr>
  </w:style>
  <w:style w:type="table" w:styleId="MediumGrid3Accent3">
    <w:name w:val="Medium Grid 3 Accent 3"/>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7E8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7E8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EC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EC2" w:themeFill="accent3" w:themeFillTint="7F"/>
      </w:tcPr>
    </w:tblStylePr>
  </w:style>
  <w:style w:type="table" w:styleId="MediumGrid3Accent4">
    <w:name w:val="Medium Grid 3 Accent 4"/>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E6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8DB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8DB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CD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CDEE" w:themeFill="accent4" w:themeFillTint="7F"/>
      </w:tcPr>
    </w:tblStylePr>
  </w:style>
  <w:style w:type="table" w:styleId="MediumGrid3Accent5">
    <w:name w:val="Medium Grid 3 Accent 5"/>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5D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584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584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ABA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ABA6" w:themeFill="accent5" w:themeFillTint="7F"/>
      </w:tcPr>
    </w:tblStylePr>
  </w:style>
  <w:style w:type="table" w:styleId="MediumGrid3Accent6">
    <w:name w:val="Medium Grid 3 Accent 6"/>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D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B3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B3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DB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DBA0" w:themeFill="accent6" w:themeFillTint="7F"/>
      </w:tcPr>
    </w:tblStylePr>
  </w:style>
  <w:style w:type="table" w:styleId="MediumList1">
    <w:name w:val="Medium List 1"/>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17AE92" w:themeColor="accent1"/>
        <w:bottom w:val="single" w:sz="8" w:space="0" w:color="17AE92" w:themeColor="accent1"/>
      </w:tblBorders>
    </w:tblPr>
    <w:tblStylePr w:type="firstRow">
      <w:rPr>
        <w:rFonts w:asciiTheme="majorHAnsi" w:eastAsiaTheme="majorEastAsia" w:hAnsiTheme="majorHAnsi" w:cstheme="majorBidi"/>
      </w:rPr>
      <w:tblPr/>
      <w:tcPr>
        <w:tcBorders>
          <w:top w:val="nil"/>
          <w:bottom w:val="single" w:sz="8" w:space="0" w:color="17AE92" w:themeColor="accent1"/>
        </w:tcBorders>
      </w:tcPr>
    </w:tblStylePr>
    <w:tblStylePr w:type="lastRow">
      <w:rPr>
        <w:b/>
        <w:bCs/>
        <w:color w:val="1F2123" w:themeColor="text2"/>
      </w:rPr>
      <w:tblPr/>
      <w:tcPr>
        <w:tcBorders>
          <w:top w:val="single" w:sz="8" w:space="0" w:color="17AE92" w:themeColor="accent1"/>
          <w:bottom w:val="single" w:sz="8" w:space="0" w:color="17AE92" w:themeColor="accent1"/>
        </w:tcBorders>
      </w:tcPr>
    </w:tblStylePr>
    <w:tblStylePr w:type="firstCol">
      <w:rPr>
        <w:b/>
        <w:bCs/>
      </w:rPr>
    </w:tblStylePr>
    <w:tblStylePr w:type="lastCol">
      <w:rPr>
        <w:b/>
        <w:bCs/>
      </w:rPr>
      <w:tblPr/>
      <w:tcPr>
        <w:tcBorders>
          <w:top w:val="single" w:sz="8" w:space="0" w:color="17AE92" w:themeColor="accent1"/>
          <w:bottom w:val="single" w:sz="8" w:space="0" w:color="17AE92" w:themeColor="accent1"/>
        </w:tcBorders>
      </w:tcPr>
    </w:tblStylePr>
    <w:tblStylePr w:type="band1Vert">
      <w:tblPr/>
      <w:tcPr>
        <w:shd w:val="clear" w:color="auto" w:fill="BAF6EA" w:themeFill="accent1" w:themeFillTint="3F"/>
      </w:tcPr>
    </w:tblStylePr>
    <w:tblStylePr w:type="band1Horz">
      <w:tblPr/>
      <w:tcPr>
        <w:shd w:val="clear" w:color="auto" w:fill="BAF6EA" w:themeFill="accent1" w:themeFillTint="3F"/>
      </w:tcPr>
    </w:tblStylePr>
  </w:style>
  <w:style w:type="table" w:styleId="MediumList1Accent2">
    <w:name w:val="Medium List 1 Accent 2"/>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F7A23F" w:themeColor="accent2"/>
        <w:bottom w:val="single" w:sz="8" w:space="0" w:color="F7A23F" w:themeColor="accent2"/>
      </w:tblBorders>
    </w:tblPr>
    <w:tblStylePr w:type="firstRow">
      <w:rPr>
        <w:rFonts w:asciiTheme="majorHAnsi" w:eastAsiaTheme="majorEastAsia" w:hAnsiTheme="majorHAnsi" w:cstheme="majorBidi"/>
      </w:rPr>
      <w:tblPr/>
      <w:tcPr>
        <w:tcBorders>
          <w:top w:val="nil"/>
          <w:bottom w:val="single" w:sz="8" w:space="0" w:color="F7A23F" w:themeColor="accent2"/>
        </w:tcBorders>
      </w:tcPr>
    </w:tblStylePr>
    <w:tblStylePr w:type="lastRow">
      <w:rPr>
        <w:b/>
        <w:bCs/>
        <w:color w:val="1F2123" w:themeColor="text2"/>
      </w:rPr>
      <w:tblPr/>
      <w:tcPr>
        <w:tcBorders>
          <w:top w:val="single" w:sz="8" w:space="0" w:color="F7A23F" w:themeColor="accent2"/>
          <w:bottom w:val="single" w:sz="8" w:space="0" w:color="F7A23F" w:themeColor="accent2"/>
        </w:tcBorders>
      </w:tcPr>
    </w:tblStylePr>
    <w:tblStylePr w:type="firstCol">
      <w:rPr>
        <w:b/>
        <w:bCs/>
      </w:rPr>
    </w:tblStylePr>
    <w:tblStylePr w:type="lastCol">
      <w:rPr>
        <w:b/>
        <w:bCs/>
      </w:rPr>
      <w:tblPr/>
      <w:tcPr>
        <w:tcBorders>
          <w:top w:val="single" w:sz="8" w:space="0" w:color="F7A23F" w:themeColor="accent2"/>
          <w:bottom w:val="single" w:sz="8" w:space="0" w:color="F7A23F" w:themeColor="accent2"/>
        </w:tcBorders>
      </w:tcPr>
    </w:tblStylePr>
    <w:tblStylePr w:type="band1Vert">
      <w:tblPr/>
      <w:tcPr>
        <w:shd w:val="clear" w:color="auto" w:fill="FDE7CF" w:themeFill="accent2" w:themeFillTint="3F"/>
      </w:tcPr>
    </w:tblStylePr>
    <w:tblStylePr w:type="band1Horz">
      <w:tblPr/>
      <w:tcPr>
        <w:shd w:val="clear" w:color="auto" w:fill="FDE7CF" w:themeFill="accent2" w:themeFillTint="3F"/>
      </w:tcPr>
    </w:tblStylePr>
  </w:style>
  <w:style w:type="table" w:styleId="MediumList1Accent3">
    <w:name w:val="Medium List 1 Accent 3"/>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6F7E84" w:themeColor="accent3"/>
        <w:bottom w:val="single" w:sz="8" w:space="0" w:color="6F7E84" w:themeColor="accent3"/>
      </w:tblBorders>
    </w:tblPr>
    <w:tblStylePr w:type="firstRow">
      <w:rPr>
        <w:rFonts w:asciiTheme="majorHAnsi" w:eastAsiaTheme="majorEastAsia" w:hAnsiTheme="majorHAnsi" w:cstheme="majorBidi"/>
      </w:rPr>
      <w:tblPr/>
      <w:tcPr>
        <w:tcBorders>
          <w:top w:val="nil"/>
          <w:bottom w:val="single" w:sz="8" w:space="0" w:color="6F7E84" w:themeColor="accent3"/>
        </w:tcBorders>
      </w:tcPr>
    </w:tblStylePr>
    <w:tblStylePr w:type="lastRow">
      <w:rPr>
        <w:b/>
        <w:bCs/>
        <w:color w:val="1F2123" w:themeColor="text2"/>
      </w:rPr>
      <w:tblPr/>
      <w:tcPr>
        <w:tcBorders>
          <w:top w:val="single" w:sz="8" w:space="0" w:color="6F7E84" w:themeColor="accent3"/>
          <w:bottom w:val="single" w:sz="8" w:space="0" w:color="6F7E84" w:themeColor="accent3"/>
        </w:tcBorders>
      </w:tcPr>
    </w:tblStylePr>
    <w:tblStylePr w:type="firstCol">
      <w:rPr>
        <w:b/>
        <w:bCs/>
      </w:rPr>
    </w:tblStylePr>
    <w:tblStylePr w:type="lastCol">
      <w:rPr>
        <w:b/>
        <w:bCs/>
      </w:rPr>
      <w:tblPr/>
      <w:tcPr>
        <w:tcBorders>
          <w:top w:val="single" w:sz="8" w:space="0" w:color="6F7E84" w:themeColor="accent3"/>
          <w:bottom w:val="single" w:sz="8" w:space="0" w:color="6F7E84" w:themeColor="accent3"/>
        </w:tcBorders>
      </w:tcPr>
    </w:tblStylePr>
    <w:tblStylePr w:type="band1Vert">
      <w:tblPr/>
      <w:tcPr>
        <w:shd w:val="clear" w:color="auto" w:fill="DBDFE1" w:themeFill="accent3" w:themeFillTint="3F"/>
      </w:tcPr>
    </w:tblStylePr>
    <w:tblStylePr w:type="band1Horz">
      <w:tblPr/>
      <w:tcPr>
        <w:shd w:val="clear" w:color="auto" w:fill="DBDFE1" w:themeFill="accent3" w:themeFillTint="3F"/>
      </w:tcPr>
    </w:tblStylePr>
  </w:style>
  <w:style w:type="table" w:styleId="MediumList1Accent4">
    <w:name w:val="Medium List 1 Accent 4"/>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178DBB" w:themeColor="accent4"/>
        <w:bottom w:val="single" w:sz="8" w:space="0" w:color="178DBB" w:themeColor="accent4"/>
      </w:tblBorders>
    </w:tblPr>
    <w:tblStylePr w:type="firstRow">
      <w:rPr>
        <w:rFonts w:asciiTheme="majorHAnsi" w:eastAsiaTheme="majorEastAsia" w:hAnsiTheme="majorHAnsi" w:cstheme="majorBidi"/>
      </w:rPr>
      <w:tblPr/>
      <w:tcPr>
        <w:tcBorders>
          <w:top w:val="nil"/>
          <w:bottom w:val="single" w:sz="8" w:space="0" w:color="178DBB" w:themeColor="accent4"/>
        </w:tcBorders>
      </w:tcPr>
    </w:tblStylePr>
    <w:tblStylePr w:type="lastRow">
      <w:rPr>
        <w:b/>
        <w:bCs/>
        <w:color w:val="1F2123" w:themeColor="text2"/>
      </w:rPr>
      <w:tblPr/>
      <w:tcPr>
        <w:tcBorders>
          <w:top w:val="single" w:sz="8" w:space="0" w:color="178DBB" w:themeColor="accent4"/>
          <w:bottom w:val="single" w:sz="8" w:space="0" w:color="178DBB" w:themeColor="accent4"/>
        </w:tcBorders>
      </w:tcPr>
    </w:tblStylePr>
    <w:tblStylePr w:type="firstCol">
      <w:rPr>
        <w:b/>
        <w:bCs/>
      </w:rPr>
    </w:tblStylePr>
    <w:tblStylePr w:type="lastCol">
      <w:rPr>
        <w:b/>
        <w:bCs/>
      </w:rPr>
      <w:tblPr/>
      <w:tcPr>
        <w:tcBorders>
          <w:top w:val="single" w:sz="8" w:space="0" w:color="178DBB" w:themeColor="accent4"/>
          <w:bottom w:val="single" w:sz="8" w:space="0" w:color="178DBB" w:themeColor="accent4"/>
        </w:tcBorders>
      </w:tcPr>
    </w:tblStylePr>
    <w:tblStylePr w:type="band1Vert">
      <w:tblPr/>
      <w:tcPr>
        <w:shd w:val="clear" w:color="auto" w:fill="BCE6F7" w:themeFill="accent4" w:themeFillTint="3F"/>
      </w:tcPr>
    </w:tblStylePr>
    <w:tblStylePr w:type="band1Horz">
      <w:tblPr/>
      <w:tcPr>
        <w:shd w:val="clear" w:color="auto" w:fill="BCE6F7" w:themeFill="accent4" w:themeFillTint="3F"/>
      </w:tcPr>
    </w:tblStylePr>
  </w:style>
  <w:style w:type="table" w:styleId="MediumList1Accent5">
    <w:name w:val="Medium List 1 Accent 5"/>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E3584E" w:themeColor="accent5"/>
        <w:bottom w:val="single" w:sz="8" w:space="0" w:color="E3584E" w:themeColor="accent5"/>
      </w:tblBorders>
    </w:tblPr>
    <w:tblStylePr w:type="firstRow">
      <w:rPr>
        <w:rFonts w:asciiTheme="majorHAnsi" w:eastAsiaTheme="majorEastAsia" w:hAnsiTheme="majorHAnsi" w:cstheme="majorBidi"/>
      </w:rPr>
      <w:tblPr/>
      <w:tcPr>
        <w:tcBorders>
          <w:top w:val="nil"/>
          <w:bottom w:val="single" w:sz="8" w:space="0" w:color="E3584E" w:themeColor="accent5"/>
        </w:tcBorders>
      </w:tcPr>
    </w:tblStylePr>
    <w:tblStylePr w:type="lastRow">
      <w:rPr>
        <w:b/>
        <w:bCs/>
        <w:color w:val="1F2123" w:themeColor="text2"/>
      </w:rPr>
      <w:tblPr/>
      <w:tcPr>
        <w:tcBorders>
          <w:top w:val="single" w:sz="8" w:space="0" w:color="E3584E" w:themeColor="accent5"/>
          <w:bottom w:val="single" w:sz="8" w:space="0" w:color="E3584E" w:themeColor="accent5"/>
        </w:tcBorders>
      </w:tcPr>
    </w:tblStylePr>
    <w:tblStylePr w:type="firstCol">
      <w:rPr>
        <w:b/>
        <w:bCs/>
      </w:rPr>
    </w:tblStylePr>
    <w:tblStylePr w:type="lastCol">
      <w:rPr>
        <w:b/>
        <w:bCs/>
      </w:rPr>
      <w:tblPr/>
      <w:tcPr>
        <w:tcBorders>
          <w:top w:val="single" w:sz="8" w:space="0" w:color="E3584E" w:themeColor="accent5"/>
          <w:bottom w:val="single" w:sz="8" w:space="0" w:color="E3584E" w:themeColor="accent5"/>
        </w:tcBorders>
      </w:tcPr>
    </w:tblStylePr>
    <w:tblStylePr w:type="band1Vert">
      <w:tblPr/>
      <w:tcPr>
        <w:shd w:val="clear" w:color="auto" w:fill="F8D5D3" w:themeFill="accent5" w:themeFillTint="3F"/>
      </w:tcPr>
    </w:tblStylePr>
    <w:tblStylePr w:type="band1Horz">
      <w:tblPr/>
      <w:tcPr>
        <w:shd w:val="clear" w:color="auto" w:fill="F8D5D3" w:themeFill="accent5" w:themeFillTint="3F"/>
      </w:tcPr>
    </w:tblStylePr>
  </w:style>
  <w:style w:type="table" w:styleId="MediumList1Accent6">
    <w:name w:val="Medium List 1 Accent 6"/>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6FB344" w:themeColor="accent6"/>
        <w:bottom w:val="single" w:sz="8" w:space="0" w:color="6FB344" w:themeColor="accent6"/>
      </w:tblBorders>
    </w:tblPr>
    <w:tblStylePr w:type="firstRow">
      <w:rPr>
        <w:rFonts w:asciiTheme="majorHAnsi" w:eastAsiaTheme="majorEastAsia" w:hAnsiTheme="majorHAnsi" w:cstheme="majorBidi"/>
      </w:rPr>
      <w:tblPr/>
      <w:tcPr>
        <w:tcBorders>
          <w:top w:val="nil"/>
          <w:bottom w:val="single" w:sz="8" w:space="0" w:color="6FB344" w:themeColor="accent6"/>
        </w:tcBorders>
      </w:tcPr>
    </w:tblStylePr>
    <w:tblStylePr w:type="lastRow">
      <w:rPr>
        <w:b/>
        <w:bCs/>
        <w:color w:val="1F2123" w:themeColor="text2"/>
      </w:rPr>
      <w:tblPr/>
      <w:tcPr>
        <w:tcBorders>
          <w:top w:val="single" w:sz="8" w:space="0" w:color="6FB344" w:themeColor="accent6"/>
          <w:bottom w:val="single" w:sz="8" w:space="0" w:color="6FB344" w:themeColor="accent6"/>
        </w:tcBorders>
      </w:tcPr>
    </w:tblStylePr>
    <w:tblStylePr w:type="firstCol">
      <w:rPr>
        <w:b/>
        <w:bCs/>
      </w:rPr>
    </w:tblStylePr>
    <w:tblStylePr w:type="lastCol">
      <w:rPr>
        <w:b/>
        <w:bCs/>
      </w:rPr>
      <w:tblPr/>
      <w:tcPr>
        <w:tcBorders>
          <w:top w:val="single" w:sz="8" w:space="0" w:color="6FB344" w:themeColor="accent6"/>
          <w:bottom w:val="single" w:sz="8" w:space="0" w:color="6FB344" w:themeColor="accent6"/>
        </w:tcBorders>
      </w:tcPr>
    </w:tblStylePr>
    <w:tblStylePr w:type="band1Vert">
      <w:tblPr/>
      <w:tcPr>
        <w:shd w:val="clear" w:color="auto" w:fill="DBEDCF" w:themeFill="accent6" w:themeFillTint="3F"/>
      </w:tcPr>
    </w:tblStylePr>
    <w:tblStylePr w:type="band1Horz">
      <w:tblPr/>
      <w:tcPr>
        <w:shd w:val="clear" w:color="auto" w:fill="DBEDCF" w:themeFill="accent6" w:themeFillTint="3F"/>
      </w:tcPr>
    </w:tblStylePr>
  </w:style>
  <w:style w:type="table" w:styleId="MediumList2">
    <w:name w:val="Medium List 2"/>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rPr>
        <w:sz w:val="24"/>
        <w:szCs w:val="24"/>
      </w:rPr>
      <w:tblPr/>
      <w:tcPr>
        <w:tcBorders>
          <w:top w:val="nil"/>
          <w:left w:val="nil"/>
          <w:bottom w:val="single" w:sz="24" w:space="0" w:color="17AE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AE92" w:themeColor="accent1"/>
          <w:insideH w:val="nil"/>
          <w:insideV w:val="nil"/>
        </w:tcBorders>
        <w:shd w:val="clear" w:color="auto" w:fill="FFFFFF" w:themeFill="background1"/>
      </w:tcPr>
    </w:tblStylePr>
    <w:tblStylePr w:type="lastCol">
      <w:tblPr/>
      <w:tcPr>
        <w:tcBorders>
          <w:top w:val="nil"/>
          <w:left w:val="single" w:sz="8" w:space="0" w:color="17AE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top w:val="nil"/>
          <w:bottom w:val="nil"/>
          <w:insideH w:val="nil"/>
          <w:insideV w:val="nil"/>
        </w:tcBorders>
        <w:shd w:val="clear" w:color="auto" w:fill="BAF6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rPr>
        <w:sz w:val="24"/>
        <w:szCs w:val="24"/>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A23F" w:themeColor="accent2"/>
          <w:insideH w:val="nil"/>
          <w:insideV w:val="nil"/>
        </w:tcBorders>
        <w:shd w:val="clear" w:color="auto" w:fill="FFFFFF" w:themeFill="background1"/>
      </w:tcPr>
    </w:tblStylePr>
    <w:tblStylePr w:type="lastCol">
      <w:tblPr/>
      <w:tcPr>
        <w:tcBorders>
          <w:top w:val="nil"/>
          <w:left w:val="single" w:sz="8" w:space="0" w:color="F7A23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top w:val="nil"/>
          <w:bottom w:val="nil"/>
          <w:insideH w:val="nil"/>
          <w:insideV w:val="nil"/>
        </w:tcBorders>
        <w:shd w:val="clear" w:color="auto" w:fill="FDE7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rPr>
        <w:sz w:val="24"/>
        <w:szCs w:val="24"/>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7E84" w:themeColor="accent3"/>
          <w:insideH w:val="nil"/>
          <w:insideV w:val="nil"/>
        </w:tcBorders>
        <w:shd w:val="clear" w:color="auto" w:fill="FFFFFF" w:themeFill="background1"/>
      </w:tcPr>
    </w:tblStylePr>
    <w:tblStylePr w:type="lastCol">
      <w:tblPr/>
      <w:tcPr>
        <w:tcBorders>
          <w:top w:val="nil"/>
          <w:left w:val="single" w:sz="8" w:space="0" w:color="6F7E8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top w:val="nil"/>
          <w:bottom w:val="nil"/>
          <w:insideH w:val="nil"/>
          <w:insideV w:val="nil"/>
        </w:tcBorders>
        <w:shd w:val="clear" w:color="auto" w:fill="DBD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rPr>
        <w:sz w:val="24"/>
        <w:szCs w:val="24"/>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8DBB" w:themeColor="accent4"/>
          <w:insideH w:val="nil"/>
          <w:insideV w:val="nil"/>
        </w:tcBorders>
        <w:shd w:val="clear" w:color="auto" w:fill="FFFFFF" w:themeFill="background1"/>
      </w:tcPr>
    </w:tblStylePr>
    <w:tblStylePr w:type="lastCol">
      <w:tblPr/>
      <w:tcPr>
        <w:tcBorders>
          <w:top w:val="nil"/>
          <w:left w:val="single" w:sz="8" w:space="0" w:color="178DB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top w:val="nil"/>
          <w:bottom w:val="nil"/>
          <w:insideH w:val="nil"/>
          <w:insideV w:val="nil"/>
        </w:tcBorders>
        <w:shd w:val="clear" w:color="auto" w:fill="BCE6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rPr>
        <w:sz w:val="24"/>
        <w:szCs w:val="24"/>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584E" w:themeColor="accent5"/>
          <w:insideH w:val="nil"/>
          <w:insideV w:val="nil"/>
        </w:tcBorders>
        <w:shd w:val="clear" w:color="auto" w:fill="FFFFFF" w:themeFill="background1"/>
      </w:tcPr>
    </w:tblStylePr>
    <w:tblStylePr w:type="lastCol">
      <w:tblPr/>
      <w:tcPr>
        <w:tcBorders>
          <w:top w:val="nil"/>
          <w:left w:val="single" w:sz="8" w:space="0" w:color="E3584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top w:val="nil"/>
          <w:bottom w:val="nil"/>
          <w:insideH w:val="nil"/>
          <w:insideV w:val="nil"/>
        </w:tcBorders>
        <w:shd w:val="clear" w:color="auto" w:fill="F8D5D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rPr>
        <w:sz w:val="24"/>
        <w:szCs w:val="24"/>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B344" w:themeColor="accent6"/>
          <w:insideH w:val="nil"/>
          <w:insideV w:val="nil"/>
        </w:tcBorders>
        <w:shd w:val="clear" w:color="auto" w:fill="FFFFFF" w:themeFill="background1"/>
      </w:tcPr>
    </w:tblStylePr>
    <w:tblStylePr w:type="lastCol">
      <w:tblPr/>
      <w:tcPr>
        <w:tcBorders>
          <w:top w:val="nil"/>
          <w:left w:val="single" w:sz="8" w:space="0" w:color="6FB3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top w:val="nil"/>
          <w:bottom w:val="nil"/>
          <w:insideH w:val="nil"/>
          <w:insideV w:val="nil"/>
        </w:tcBorders>
        <w:shd w:val="clear" w:color="auto" w:fill="DBED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tblBorders>
    </w:tblPr>
    <w:tblStylePr w:type="firstRow">
      <w:pPr>
        <w:spacing w:before="0" w:after="0" w:line="240" w:lineRule="auto"/>
      </w:pPr>
      <w:rPr>
        <w:b/>
        <w:bCs/>
        <w:color w:val="FFFFFF" w:themeColor="background1"/>
      </w:rPr>
      <w:tblPr/>
      <w:tcPr>
        <w:tc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shd w:val="clear" w:color="auto" w:fill="17AE92" w:themeFill="accent1"/>
      </w:tcPr>
    </w:tblStylePr>
    <w:tblStylePr w:type="lastRow">
      <w:pPr>
        <w:spacing w:before="0" w:after="0" w:line="240" w:lineRule="auto"/>
      </w:pPr>
      <w:rPr>
        <w:b/>
        <w:bCs/>
      </w:rPr>
      <w:tblPr/>
      <w:tcPr>
        <w:tcBorders>
          <w:top w:val="double" w:sz="6"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F6EA" w:themeFill="accent1" w:themeFillTint="3F"/>
      </w:tcPr>
    </w:tblStylePr>
    <w:tblStylePr w:type="band1Horz">
      <w:tblPr/>
      <w:tcPr>
        <w:tcBorders>
          <w:insideH w:val="nil"/>
          <w:insideV w:val="nil"/>
        </w:tcBorders>
        <w:shd w:val="clear" w:color="auto" w:fill="BAF6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tblBorders>
    </w:tblPr>
    <w:tblStylePr w:type="firstRow">
      <w:pPr>
        <w:spacing w:before="0" w:after="0" w:line="240" w:lineRule="auto"/>
      </w:pPr>
      <w:rPr>
        <w:b/>
        <w:bCs/>
        <w:color w:val="FFFFFF" w:themeColor="background1"/>
      </w:rPr>
      <w:tblPr/>
      <w:tcPr>
        <w:tc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shd w:val="clear" w:color="auto" w:fill="F7A23F" w:themeFill="accent2"/>
      </w:tcPr>
    </w:tblStylePr>
    <w:tblStylePr w:type="lastRow">
      <w:pPr>
        <w:spacing w:before="0" w:after="0" w:line="240" w:lineRule="auto"/>
      </w:pPr>
      <w:rPr>
        <w:b/>
        <w:bCs/>
      </w:rPr>
      <w:tblPr/>
      <w:tcPr>
        <w:tcBorders>
          <w:top w:val="double" w:sz="6"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E7CF" w:themeFill="accent2" w:themeFillTint="3F"/>
      </w:tcPr>
    </w:tblStylePr>
    <w:tblStylePr w:type="band1Horz">
      <w:tblPr/>
      <w:tcPr>
        <w:tcBorders>
          <w:insideH w:val="nil"/>
          <w:insideV w:val="nil"/>
        </w:tcBorders>
        <w:shd w:val="clear" w:color="auto" w:fill="FDE7C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tblBorders>
    </w:tblPr>
    <w:tblStylePr w:type="firstRow">
      <w:pPr>
        <w:spacing w:before="0" w:after="0" w:line="240" w:lineRule="auto"/>
      </w:pPr>
      <w:rPr>
        <w:b/>
        <w:bCs/>
        <w:color w:val="FFFFFF" w:themeColor="background1"/>
      </w:rPr>
      <w:tblPr/>
      <w:tcPr>
        <w:tc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shd w:val="clear" w:color="auto" w:fill="6F7E84" w:themeFill="accent3"/>
      </w:tcPr>
    </w:tblStylePr>
    <w:tblStylePr w:type="lastRow">
      <w:pPr>
        <w:spacing w:before="0" w:after="0" w:line="240" w:lineRule="auto"/>
      </w:pPr>
      <w:rPr>
        <w:b/>
        <w:bCs/>
      </w:rPr>
      <w:tblPr/>
      <w:tcPr>
        <w:tcBorders>
          <w:top w:val="double" w:sz="6"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FE1" w:themeFill="accent3" w:themeFillTint="3F"/>
      </w:tcPr>
    </w:tblStylePr>
    <w:tblStylePr w:type="band1Horz">
      <w:tblPr/>
      <w:tcPr>
        <w:tcBorders>
          <w:insideH w:val="nil"/>
          <w:insideV w:val="nil"/>
        </w:tcBorders>
        <w:shd w:val="clear" w:color="auto" w:fill="DBDFE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tblBorders>
    </w:tblPr>
    <w:tblStylePr w:type="firstRow">
      <w:pPr>
        <w:spacing w:before="0" w:after="0" w:line="240" w:lineRule="auto"/>
      </w:pPr>
      <w:rPr>
        <w:b/>
        <w:bCs/>
        <w:color w:val="FFFFFF" w:themeColor="background1"/>
      </w:rPr>
      <w:tblPr/>
      <w:tcPr>
        <w:tc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shd w:val="clear" w:color="auto" w:fill="178DBB" w:themeFill="accent4"/>
      </w:tcPr>
    </w:tblStylePr>
    <w:tblStylePr w:type="lastRow">
      <w:pPr>
        <w:spacing w:before="0" w:after="0" w:line="240" w:lineRule="auto"/>
      </w:pPr>
      <w:rPr>
        <w:b/>
        <w:bCs/>
      </w:rPr>
      <w:tblPr/>
      <w:tcPr>
        <w:tcBorders>
          <w:top w:val="double" w:sz="6"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tcPr>
    </w:tblStylePr>
    <w:tblStylePr w:type="firstCol">
      <w:rPr>
        <w:b/>
        <w:bCs/>
      </w:rPr>
    </w:tblStylePr>
    <w:tblStylePr w:type="lastCol">
      <w:rPr>
        <w:b/>
        <w:bCs/>
      </w:rPr>
    </w:tblStylePr>
    <w:tblStylePr w:type="band1Vert">
      <w:tblPr/>
      <w:tcPr>
        <w:shd w:val="clear" w:color="auto" w:fill="BCE6F7" w:themeFill="accent4" w:themeFillTint="3F"/>
      </w:tcPr>
    </w:tblStylePr>
    <w:tblStylePr w:type="band1Horz">
      <w:tblPr/>
      <w:tcPr>
        <w:tcBorders>
          <w:insideH w:val="nil"/>
          <w:insideV w:val="nil"/>
        </w:tcBorders>
        <w:shd w:val="clear" w:color="auto" w:fill="BCE6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tblBorders>
    </w:tblPr>
    <w:tblStylePr w:type="firstRow">
      <w:pPr>
        <w:spacing w:before="0" w:after="0" w:line="240" w:lineRule="auto"/>
      </w:pPr>
      <w:rPr>
        <w:b/>
        <w:bCs/>
        <w:color w:val="FFFFFF" w:themeColor="background1"/>
      </w:rPr>
      <w:tblPr/>
      <w:tcPr>
        <w:tc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shd w:val="clear" w:color="auto" w:fill="E3584E" w:themeFill="accent5"/>
      </w:tcPr>
    </w:tblStylePr>
    <w:tblStylePr w:type="lastRow">
      <w:pPr>
        <w:spacing w:before="0" w:after="0" w:line="240" w:lineRule="auto"/>
      </w:pPr>
      <w:rPr>
        <w:b/>
        <w:bCs/>
      </w:rPr>
      <w:tblPr/>
      <w:tcPr>
        <w:tcBorders>
          <w:top w:val="double" w:sz="6"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D5D3" w:themeFill="accent5" w:themeFillTint="3F"/>
      </w:tcPr>
    </w:tblStylePr>
    <w:tblStylePr w:type="band1Horz">
      <w:tblPr/>
      <w:tcPr>
        <w:tcBorders>
          <w:insideH w:val="nil"/>
          <w:insideV w:val="nil"/>
        </w:tcBorders>
        <w:shd w:val="clear" w:color="auto" w:fill="F8D5D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tblBorders>
    </w:tblPr>
    <w:tblStylePr w:type="firstRow">
      <w:pPr>
        <w:spacing w:before="0" w:after="0" w:line="240" w:lineRule="auto"/>
      </w:pPr>
      <w:rPr>
        <w:b/>
        <w:bCs/>
        <w:color w:val="FFFFFF" w:themeColor="background1"/>
      </w:rPr>
      <w:tblPr/>
      <w:tcPr>
        <w:tc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shd w:val="clear" w:color="auto" w:fill="6FB344" w:themeFill="accent6"/>
      </w:tcPr>
    </w:tblStylePr>
    <w:tblStylePr w:type="lastRow">
      <w:pPr>
        <w:spacing w:before="0" w:after="0" w:line="240" w:lineRule="auto"/>
      </w:pPr>
      <w:rPr>
        <w:b/>
        <w:bCs/>
      </w:rPr>
      <w:tblPr/>
      <w:tcPr>
        <w:tcBorders>
          <w:top w:val="double" w:sz="6"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DCF" w:themeFill="accent6" w:themeFillTint="3F"/>
      </w:tcPr>
    </w:tblStylePr>
    <w:tblStylePr w:type="band1Horz">
      <w:tblPr/>
      <w:tcPr>
        <w:tcBorders>
          <w:insideH w:val="nil"/>
          <w:insideV w:val="nil"/>
        </w:tcBorders>
        <w:shd w:val="clear" w:color="auto" w:fill="DBED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AE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AE92" w:themeFill="accent1"/>
      </w:tcPr>
    </w:tblStylePr>
    <w:tblStylePr w:type="lastCol">
      <w:rPr>
        <w:b/>
        <w:bCs/>
        <w:color w:val="FFFFFF" w:themeColor="background1"/>
      </w:rPr>
      <w:tblPr/>
      <w:tcPr>
        <w:tcBorders>
          <w:left w:val="nil"/>
          <w:right w:val="nil"/>
          <w:insideH w:val="nil"/>
          <w:insideV w:val="nil"/>
        </w:tcBorders>
        <w:shd w:val="clear" w:color="auto" w:fill="17AE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A23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A23F" w:themeFill="accent2"/>
      </w:tcPr>
    </w:tblStylePr>
    <w:tblStylePr w:type="lastCol">
      <w:rPr>
        <w:b/>
        <w:bCs/>
        <w:color w:val="FFFFFF" w:themeColor="background1"/>
      </w:rPr>
      <w:tblPr/>
      <w:tcPr>
        <w:tcBorders>
          <w:left w:val="nil"/>
          <w:right w:val="nil"/>
          <w:insideH w:val="nil"/>
          <w:insideV w:val="nil"/>
        </w:tcBorders>
        <w:shd w:val="clear" w:color="auto" w:fill="F7A23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7E8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7E84" w:themeFill="accent3"/>
      </w:tcPr>
    </w:tblStylePr>
    <w:tblStylePr w:type="lastCol">
      <w:rPr>
        <w:b/>
        <w:bCs/>
        <w:color w:val="FFFFFF" w:themeColor="background1"/>
      </w:rPr>
      <w:tblPr/>
      <w:tcPr>
        <w:tcBorders>
          <w:left w:val="nil"/>
          <w:right w:val="nil"/>
          <w:insideH w:val="nil"/>
          <w:insideV w:val="nil"/>
        </w:tcBorders>
        <w:shd w:val="clear" w:color="auto" w:fill="6F7E8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8DB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8DBB" w:themeFill="accent4"/>
      </w:tcPr>
    </w:tblStylePr>
    <w:tblStylePr w:type="lastCol">
      <w:rPr>
        <w:b/>
        <w:bCs/>
        <w:color w:val="FFFFFF" w:themeColor="background1"/>
      </w:rPr>
      <w:tblPr/>
      <w:tcPr>
        <w:tcBorders>
          <w:left w:val="nil"/>
          <w:right w:val="nil"/>
          <w:insideH w:val="nil"/>
          <w:insideV w:val="nil"/>
        </w:tcBorders>
        <w:shd w:val="clear" w:color="auto" w:fill="178DB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58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584E" w:themeFill="accent5"/>
      </w:tcPr>
    </w:tblStylePr>
    <w:tblStylePr w:type="lastCol">
      <w:rPr>
        <w:b/>
        <w:bCs/>
        <w:color w:val="FFFFFF" w:themeColor="background1"/>
      </w:rPr>
      <w:tblPr/>
      <w:tcPr>
        <w:tcBorders>
          <w:left w:val="nil"/>
          <w:right w:val="nil"/>
          <w:insideH w:val="nil"/>
          <w:insideV w:val="nil"/>
        </w:tcBorders>
        <w:shd w:val="clear" w:color="auto" w:fill="E358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B3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B344" w:themeFill="accent6"/>
      </w:tcPr>
    </w:tblStylePr>
    <w:tblStylePr w:type="lastCol">
      <w:rPr>
        <w:b/>
        <w:bCs/>
        <w:color w:val="FFFFFF" w:themeColor="background1"/>
      </w:rPr>
      <w:tblPr/>
      <w:tcPr>
        <w:tcBorders>
          <w:left w:val="nil"/>
          <w:right w:val="nil"/>
          <w:insideH w:val="nil"/>
          <w:insideV w:val="nil"/>
        </w:tcBorders>
        <w:shd w:val="clear" w:color="auto" w:fill="6FB3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D5E2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CD5E29"/>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link w:val="NormalWebChar"/>
    <w:unhideWhenUsed/>
    <w:rsid w:val="002C2563"/>
    <w:rPr>
      <w:rFonts w:ascii="Times New Roman" w:hAnsi="Times New Roman" w:cs="Times New Roman"/>
      <w:sz w:val="24"/>
      <w:szCs w:val="24"/>
    </w:rPr>
  </w:style>
  <w:style w:type="paragraph" w:styleId="NormalIndent">
    <w:name w:val="Normal Indent"/>
    <w:basedOn w:val="Normal"/>
    <w:uiPriority w:val="99"/>
    <w:semiHidden/>
    <w:unhideWhenUsed/>
    <w:rsid w:val="002C2563"/>
    <w:pPr>
      <w:ind w:left="720"/>
    </w:pPr>
  </w:style>
  <w:style w:type="paragraph" w:customStyle="1" w:styleId="NoteHeading">
    <w:name w:val="Note Heading"/>
    <w:basedOn w:val="Normal"/>
    <w:next w:val="Normal"/>
    <w:link w:val="NoteHeadingChar"/>
    <w:uiPriority w:val="99"/>
    <w:semiHidden/>
    <w:unhideWhenUsed/>
    <w:rsid w:val="002C2563"/>
    <w:pPr>
      <w:spacing w:after="0" w:line="240" w:lineRule="auto"/>
    </w:pPr>
  </w:style>
  <w:style w:type="character" w:customStyle="1" w:styleId="NoteHeadingChar">
    <w:name w:val="Note Heading Char"/>
    <w:basedOn w:val="DefaultParagraphFont"/>
    <w:link w:val="NoteHeading"/>
    <w:uiPriority w:val="99"/>
    <w:semiHidden/>
    <w:rsid w:val="002C2563"/>
  </w:style>
  <w:style w:type="character" w:styleId="PageNumber">
    <w:name w:val="page number"/>
    <w:basedOn w:val="DefaultParagraphFont"/>
    <w:uiPriority w:val="99"/>
    <w:semiHidden/>
    <w:unhideWhenUsed/>
    <w:rsid w:val="002C2563"/>
  </w:style>
  <w:style w:type="table" w:customStyle="1" w:styleId="PlainTable11">
    <w:name w:val="Plain Table 11"/>
    <w:basedOn w:val="TableNormal"/>
    <w:uiPriority w:val="40"/>
    <w:rsid w:val="002C25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1"/>
    <w:rsid w:val="002C25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2"/>
    <w:rsid w:val="002C25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3"/>
    <w:rsid w:val="003D0FBD"/>
    <w:tblPr>
      <w:tblStyleRowBandSize w:val="1"/>
      <w:tblStyleColBandSize w:val="1"/>
      <w:tblCellMar>
        <w:top w:w="1008" w:type="dxa"/>
        <w:left w:w="360" w:type="dxa"/>
        <w:right w:w="0" w:type="dxa"/>
      </w:tblCellMar>
    </w:tblPr>
    <w:tblStylePr w:type="firstRow">
      <w:rPr>
        <w:b w:val="0"/>
        <w:bCs/>
        <w:i w:val="0"/>
      </w:rPr>
    </w:tblStylePr>
    <w:tblStylePr w:type="lastRow">
      <w:rPr>
        <w:b w:val="0"/>
        <w:bCs/>
        <w:i w:val="0"/>
      </w:rPr>
    </w:tblStylePr>
    <w:tblStylePr w:type="firstCol">
      <w:rPr>
        <w:b w:val="0"/>
        <w:bCs/>
        <w:i w:val="0"/>
      </w:rPr>
    </w:tblStylePr>
    <w:tblStylePr w:type="lastCol">
      <w:rPr>
        <w:b w:val="0"/>
        <w:bCs/>
        <w:i w:val="0"/>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4"/>
    <w:rsid w:val="002C25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C256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C2563"/>
    <w:rPr>
      <w:rFonts w:ascii="Consolas" w:hAnsi="Consolas"/>
      <w:szCs w:val="21"/>
    </w:rPr>
  </w:style>
  <w:style w:type="paragraph" w:styleId="Quote">
    <w:name w:val="Quote"/>
    <w:basedOn w:val="Normal"/>
    <w:next w:val="Normal"/>
    <w:link w:val="QuoteChar"/>
    <w:uiPriority w:val="29"/>
    <w:semiHidden/>
    <w:unhideWhenUsed/>
    <w:qFormat/>
    <w:rsid w:val="002C256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C2563"/>
    <w:rPr>
      <w:i/>
      <w:iCs/>
      <w:color w:val="404040" w:themeColor="text1" w:themeTint="BF"/>
    </w:rPr>
  </w:style>
  <w:style w:type="character" w:styleId="Strong">
    <w:name w:val="Strong"/>
    <w:basedOn w:val="DefaultParagraphFont"/>
    <w:uiPriority w:val="22"/>
    <w:semiHidden/>
    <w:unhideWhenUsed/>
    <w:qFormat/>
    <w:rsid w:val="002C2563"/>
    <w:rPr>
      <w:b/>
      <w:bCs/>
    </w:rPr>
  </w:style>
  <w:style w:type="paragraph" w:styleId="Subtitle">
    <w:name w:val="Subtitle"/>
    <w:basedOn w:val="Normal"/>
    <w:next w:val="Normal"/>
    <w:link w:val="SubtitleChar"/>
    <w:uiPriority w:val="11"/>
    <w:semiHidden/>
    <w:unhideWhenUsed/>
    <w:qFormat/>
    <w:rsid w:val="002C256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C2563"/>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C2563"/>
    <w:rPr>
      <w:i/>
      <w:iCs/>
      <w:color w:val="404040" w:themeColor="text1" w:themeTint="BF"/>
    </w:rPr>
  </w:style>
  <w:style w:type="character" w:styleId="SubtleReference">
    <w:name w:val="Subtle Reference"/>
    <w:basedOn w:val="DefaultParagraphFont"/>
    <w:uiPriority w:val="31"/>
    <w:semiHidden/>
    <w:unhideWhenUsed/>
    <w:qFormat/>
    <w:rsid w:val="002C2563"/>
    <w:rPr>
      <w:smallCaps/>
      <w:color w:val="5A5A5A" w:themeColor="text1" w:themeTint="A5"/>
    </w:rPr>
  </w:style>
  <w:style w:type="table" w:styleId="Table3Deffects1">
    <w:name w:val="Table 3D effects 1"/>
    <w:basedOn w:val="TableNormal"/>
    <w:uiPriority w:val="99"/>
    <w:semiHidden/>
    <w:unhideWhenUsed/>
    <w:rsid w:val="002C256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C256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C256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C256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C256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C256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C256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C256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C256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C256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C256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C256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C256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C256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C256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C2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C256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C256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C256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C256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C256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5"/>
    <w:rsid w:val="002C2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C256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C256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C256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C256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C256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C256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C2563"/>
    <w:pPr>
      <w:spacing w:after="0"/>
      <w:ind w:left="220" w:hanging="220"/>
    </w:pPr>
  </w:style>
  <w:style w:type="paragraph" w:styleId="TableofFigures">
    <w:name w:val="table of figures"/>
    <w:basedOn w:val="Normal"/>
    <w:next w:val="Normal"/>
    <w:uiPriority w:val="99"/>
    <w:semiHidden/>
    <w:unhideWhenUsed/>
    <w:rsid w:val="002C2563"/>
    <w:pPr>
      <w:spacing w:after="0"/>
    </w:pPr>
  </w:style>
  <w:style w:type="table" w:styleId="TableProfessional">
    <w:name w:val="Table Professional"/>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C256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C256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C256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C256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C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C256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blPrEx>
      <w:tblCellSpacing w:w="20" w:type="dxa"/>
    </w:tblPrEx>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C256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blPrEx>
      <w:tblCellSpacing w:w="20" w:type="dxa"/>
    </w:tblPrEx>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C256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blPrEx>
      <w:tblCellSpacing w:w="20" w:type="dxa"/>
    </w:tblPrEx>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nhideWhenUsed/>
    <w:qFormat/>
    <w:rsid w:val="00B9569D"/>
    <w:pPr>
      <w:spacing w:after="0" w:line="216" w:lineRule="auto"/>
    </w:pPr>
    <w:rPr>
      <w:rFonts w:asciiTheme="majorHAnsi" w:eastAsiaTheme="majorEastAsia" w:hAnsiTheme="majorHAnsi" w:cstheme="majorBidi"/>
      <w:color w:val="0B5748" w:themeColor="accent1" w:themeShade="80"/>
      <w:sz w:val="28"/>
      <w:szCs w:val="56"/>
    </w:rPr>
  </w:style>
  <w:style w:type="character" w:customStyle="1" w:styleId="TitleChar">
    <w:name w:val="Title Char"/>
    <w:basedOn w:val="DefaultParagraphFont"/>
    <w:link w:val="Title"/>
    <w:rsid w:val="00343FBB"/>
    <w:rPr>
      <w:rFonts w:asciiTheme="majorHAnsi" w:eastAsiaTheme="majorEastAsia" w:hAnsiTheme="majorHAnsi" w:cstheme="majorBidi"/>
      <w:color w:val="0B5748" w:themeColor="accent1" w:themeShade="80"/>
      <w:sz w:val="28"/>
      <w:szCs w:val="56"/>
    </w:rPr>
  </w:style>
  <w:style w:type="paragraph" w:styleId="TOAHeading">
    <w:name w:val="toa heading"/>
    <w:basedOn w:val="Normal"/>
    <w:next w:val="Normal"/>
    <w:uiPriority w:val="99"/>
    <w:semiHidden/>
    <w:unhideWhenUsed/>
    <w:rsid w:val="002C256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C2563"/>
    <w:pPr>
      <w:spacing w:after="100"/>
    </w:pPr>
  </w:style>
  <w:style w:type="paragraph" w:styleId="TOC2">
    <w:name w:val="toc 2"/>
    <w:basedOn w:val="Normal"/>
    <w:next w:val="Normal"/>
    <w:autoRedefine/>
    <w:uiPriority w:val="39"/>
    <w:semiHidden/>
    <w:unhideWhenUsed/>
    <w:rsid w:val="002C2563"/>
    <w:pPr>
      <w:spacing w:after="100"/>
      <w:ind w:left="220"/>
    </w:pPr>
  </w:style>
  <w:style w:type="paragraph" w:styleId="TOC3">
    <w:name w:val="toc 3"/>
    <w:basedOn w:val="Normal"/>
    <w:next w:val="Normal"/>
    <w:autoRedefine/>
    <w:uiPriority w:val="39"/>
    <w:semiHidden/>
    <w:unhideWhenUsed/>
    <w:rsid w:val="002C2563"/>
    <w:pPr>
      <w:spacing w:after="100"/>
      <w:ind w:left="440"/>
    </w:pPr>
  </w:style>
  <w:style w:type="paragraph" w:styleId="TOC4">
    <w:name w:val="toc 4"/>
    <w:basedOn w:val="Normal"/>
    <w:next w:val="Normal"/>
    <w:autoRedefine/>
    <w:uiPriority w:val="39"/>
    <w:semiHidden/>
    <w:unhideWhenUsed/>
    <w:rsid w:val="002C2563"/>
    <w:pPr>
      <w:spacing w:after="100"/>
      <w:ind w:left="660"/>
    </w:pPr>
  </w:style>
  <w:style w:type="paragraph" w:styleId="TOC5">
    <w:name w:val="toc 5"/>
    <w:basedOn w:val="Normal"/>
    <w:next w:val="Normal"/>
    <w:autoRedefine/>
    <w:uiPriority w:val="39"/>
    <w:semiHidden/>
    <w:unhideWhenUsed/>
    <w:rsid w:val="002C2563"/>
    <w:pPr>
      <w:spacing w:after="100"/>
      <w:ind w:left="880"/>
    </w:pPr>
  </w:style>
  <w:style w:type="paragraph" w:styleId="TOC6">
    <w:name w:val="toc 6"/>
    <w:basedOn w:val="Normal"/>
    <w:next w:val="Normal"/>
    <w:autoRedefine/>
    <w:uiPriority w:val="39"/>
    <w:semiHidden/>
    <w:unhideWhenUsed/>
    <w:rsid w:val="002C2563"/>
    <w:pPr>
      <w:spacing w:after="100"/>
      <w:ind w:left="1100"/>
    </w:pPr>
  </w:style>
  <w:style w:type="paragraph" w:styleId="TOC7">
    <w:name w:val="toc 7"/>
    <w:basedOn w:val="Normal"/>
    <w:next w:val="Normal"/>
    <w:autoRedefine/>
    <w:uiPriority w:val="39"/>
    <w:semiHidden/>
    <w:unhideWhenUsed/>
    <w:rsid w:val="002C2563"/>
    <w:pPr>
      <w:spacing w:after="100"/>
      <w:ind w:left="1320"/>
    </w:pPr>
  </w:style>
  <w:style w:type="paragraph" w:styleId="TOC8">
    <w:name w:val="toc 8"/>
    <w:basedOn w:val="Normal"/>
    <w:next w:val="Normal"/>
    <w:autoRedefine/>
    <w:uiPriority w:val="39"/>
    <w:semiHidden/>
    <w:unhideWhenUsed/>
    <w:rsid w:val="002C2563"/>
    <w:pPr>
      <w:spacing w:after="100"/>
      <w:ind w:left="1540"/>
    </w:pPr>
  </w:style>
  <w:style w:type="paragraph" w:styleId="TOC9">
    <w:name w:val="toc 9"/>
    <w:basedOn w:val="Normal"/>
    <w:next w:val="Normal"/>
    <w:autoRedefine/>
    <w:uiPriority w:val="39"/>
    <w:semiHidden/>
    <w:unhideWhenUsed/>
    <w:rsid w:val="002C2563"/>
    <w:pPr>
      <w:spacing w:after="100"/>
      <w:ind w:left="1760"/>
    </w:pPr>
  </w:style>
  <w:style w:type="paragraph" w:styleId="TOCHeading">
    <w:name w:val="TOC Heading"/>
    <w:basedOn w:val="Heading1"/>
    <w:next w:val="Normal"/>
    <w:uiPriority w:val="39"/>
    <w:semiHidden/>
    <w:unhideWhenUsed/>
    <w:qFormat/>
    <w:rsid w:val="002C2563"/>
    <w:pPr>
      <w:outlineLvl w:val="9"/>
    </w:pPr>
  </w:style>
  <w:style w:type="paragraph" w:styleId="Salutation">
    <w:name w:val="Salutation"/>
    <w:basedOn w:val="Normal"/>
    <w:next w:val="Normal"/>
    <w:link w:val="SalutationChar"/>
    <w:uiPriority w:val="4"/>
    <w:qFormat/>
    <w:rsid w:val="00156EF1"/>
  </w:style>
  <w:style w:type="character" w:customStyle="1" w:styleId="SalutationChar">
    <w:name w:val="Salutation Char"/>
    <w:basedOn w:val="DefaultParagraphFont"/>
    <w:link w:val="Salutation"/>
    <w:uiPriority w:val="4"/>
    <w:rsid w:val="00156EF1"/>
  </w:style>
  <w:style w:type="character" w:customStyle="1" w:styleId="NormalWebChar">
    <w:name w:val="Normal (Web) Char"/>
    <w:link w:val="NormalWeb"/>
    <w:rsid w:val="00F82B31"/>
    <w:rPr>
      <w:rFonts w:ascii="Times New Roman" w:hAnsi="Times New Roman" w:cs="Times New Roman"/>
      <w:sz w:val="24"/>
      <w:szCs w:val="24"/>
    </w:rPr>
  </w:style>
  <w:style w:type="character" w:customStyle="1" w:styleId="trans-target-highlight">
    <w:name w:val="trans-target-highlight"/>
    <w:basedOn w:val="DefaultParagraphFont"/>
    <w:rsid w:val="00147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glossaryDocument" Target="glossary/document.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https://rdxfootmark.naukri.com/v2/track/openCv?trackingInfo=7a7c0f325bb6026678617361f33812ff134f530e18705c4458440321091b5b58120d160b184058540e4356014b4450530401195c1333471b1b1113465e5e0c564a011503504e1c180c571833471b1b0710435c411b091351504f54671e1a4f03434e1008135212405d0c0e561f475d150613400c5b01584b130f435611155c0b085249100917110d531b045d4340010b170416445f5400544f01446&amp;docType=docx" TargetMode="External" /><Relationship Id="rId8" Type="http://schemas.openxmlformats.org/officeDocument/2006/relationships/footer" Target="footer1.xml" /><Relationship Id="rId9" Type="http://schemas.openxmlformats.org/officeDocument/2006/relationships/footer" Target="footer2.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Valuesol\AppData\Roaming\Microsoft\Templates\Business%20letter%20(Sales%20Stripes%20design).dotx"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6B1CE817533848FA8BAF4D3968D23E2F"/>
        <w:category>
          <w:name w:val="General"/>
          <w:gallery w:val="placeholder"/>
        </w:category>
        <w:types>
          <w:type w:val="bbPlcHdr"/>
        </w:types>
        <w:behaviors>
          <w:behavior w:val="content"/>
        </w:behaviors>
        <w:guid w:val="{3C972292-D4BF-4ADA-991A-95112563E353}"/>
      </w:docPartPr>
      <w:docPartBody>
        <w:p w:rsidR="004700AF">
          <w:pPr>
            <w:pStyle w:val="6B1CE817533848FA8BAF4D3968D23E2F"/>
          </w:pPr>
          <w:r w:rsidRPr="006F1118">
            <w:t>Your Name</w:t>
          </w:r>
        </w:p>
      </w:docPartBody>
    </w:docPart>
    <w:docPart>
      <w:docPartPr>
        <w:name w:val="797FA3503A5D4231A3BC44FDEDECE99F"/>
        <w:category>
          <w:name w:val="General"/>
          <w:gallery w:val="placeholder"/>
        </w:category>
        <w:types>
          <w:type w:val="bbPlcHdr"/>
        </w:types>
        <w:behaviors>
          <w:behavior w:val="content"/>
        </w:behaviors>
        <w:guid w:val="{F1ED2A4C-30FC-488E-B104-3129DE01180E}"/>
      </w:docPartPr>
      <w:docPartBody>
        <w:p w:rsidR="004700AF" w:rsidP="00032B92">
          <w:pPr>
            <w:pStyle w:val="797FA3503A5D4231A3BC44FDEDECE99F"/>
          </w:pPr>
          <w:r>
            <w:t>Objective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1CE817533848FA8BAF4D3968D23E2F">
    <w:name w:val="6B1CE817533848FA8BAF4D3968D23E2F"/>
  </w:style>
  <w:style w:type="paragraph" w:customStyle="1" w:styleId="7CCABFA82E58410DB7AD3CA267A89735">
    <w:name w:val="7CCABFA82E58410DB7AD3CA267A89735"/>
  </w:style>
  <w:style w:type="paragraph" w:customStyle="1" w:styleId="DC23258435154E6A8931A4C8023A71CB">
    <w:name w:val="DC23258435154E6A8931A4C8023A71CB"/>
  </w:style>
  <w:style w:type="paragraph" w:customStyle="1" w:styleId="DE7F48D5B0F347B3A2E911363148A0AA">
    <w:name w:val="DE7F48D5B0F347B3A2E911363148A0AA"/>
  </w:style>
  <w:style w:type="paragraph" w:customStyle="1" w:styleId="252747D81DDE4AAFBA28AE7213B770AF">
    <w:name w:val="252747D81DDE4AAFBA28AE7213B770AF"/>
  </w:style>
  <w:style w:type="paragraph" w:customStyle="1" w:styleId="274F4CC9BB13440EB7F5A2F1C0B1CB36">
    <w:name w:val="274F4CC9BB13440EB7F5A2F1C0B1CB36"/>
  </w:style>
  <w:style w:type="paragraph" w:customStyle="1" w:styleId="EEF1375C88014014B9732538EBDE70CD">
    <w:name w:val="EEF1375C88014014B9732538EBDE70CD"/>
  </w:style>
  <w:style w:type="paragraph" w:customStyle="1" w:styleId="BE5FF792D32B4849AAF000113310D8CE">
    <w:name w:val="BE5FF792D32B4849AAF000113310D8CE"/>
  </w:style>
  <w:style w:type="paragraph" w:customStyle="1" w:styleId="B1056CDC0B48455FAEE5CA3B2BCA2A1C">
    <w:name w:val="B1056CDC0B48455FAEE5CA3B2BCA2A1C"/>
  </w:style>
  <w:style w:type="paragraph" w:customStyle="1" w:styleId="AA5D837D98C146E69903C3D7C69D7302">
    <w:name w:val="AA5D837D98C146E69903C3D7C69D7302"/>
  </w:style>
  <w:style w:type="paragraph" w:customStyle="1" w:styleId="56BCCE7F9E5F40BFAF542E94C856FF5E">
    <w:name w:val="56BCCE7F9E5F40BFAF542E94C856FF5E"/>
  </w:style>
  <w:style w:type="paragraph" w:customStyle="1" w:styleId="6688B52F45714D15A8F13A4EFB2F62E1">
    <w:name w:val="6688B52F45714D15A8F13A4EFB2F62E1"/>
  </w:style>
  <w:style w:type="paragraph" w:customStyle="1" w:styleId="797FA3503A5D4231A3BC44FDEDECE99F">
    <w:name w:val="797FA3503A5D4231A3BC44FDEDECE99F"/>
    <w:rsid w:val="00032B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Resume</Item_x0020_Details>
    <Template_x0020_details xmlns="40262f94-9f35-4ac3-9a90-690165a166b7">Resume</Template_x0020_detai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D4AA10-B996-4440-A590-FA694B5991D1}">
  <ds:schemaRefs>
    <ds:schemaRef ds:uri="http://schemas.microsoft.com/sharepoint/v3/contenttype/forms"/>
  </ds:schemaRefs>
</ds:datastoreItem>
</file>

<file path=customXml/itemProps2.xml><?xml version="1.0" encoding="utf-8"?>
<ds:datastoreItem xmlns:ds="http://schemas.openxmlformats.org/officeDocument/2006/customXml" ds:itemID="{E43AD987-CCAD-4DA2-9B51-BFF19EE1B31E}">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129594C3-2117-4A2C-8C99-B55F5FA1B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175</TotalTime>
  <Pages>6</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7999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Valuesol</dc:creator>
  <cp:lastModifiedBy>sudhananth dhanasekaran</cp:lastModifiedBy>
  <cp:revision>93</cp:revision>
  <dcterms:created xsi:type="dcterms:W3CDTF">2017-02-11T11:08:00Z</dcterms:created>
  <dcterms:modified xsi:type="dcterms:W3CDTF">2018-02-26T11:55:00Z</dcterms:modified>
  <cp:contentStatus>D.SUDHANANTHAN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InternalTags">
    <vt:lpwstr/>
  </property>
  <property fmtid="{D5CDD505-2E9C-101B-9397-08002B2CF9AE}" pid="6" name="LocalizationTags">
    <vt:lpwstr/>
  </property>
  <property fmtid="{D5CDD505-2E9C-101B-9397-08002B2CF9AE}" pid="7" name="ScenarioTags">
    <vt:lpwstr/>
  </property>
</Properties>
</file>